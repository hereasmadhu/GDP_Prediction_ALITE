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A91473" w:rsidR="000449A1" w:rsidP="00A91473" w:rsidRDefault="00937139" w14:paraId="2B94D18F" w14:textId="4E4A0505">
      <w:pPr>
        <w:pStyle w:val="Heading1"/>
      </w:pPr>
      <w:r w:rsidRPr="00A91473">
        <w:t xml:space="preserve">Integrating Open Data for GDP Prediction </w:t>
      </w:r>
      <w:r w:rsidRPr="00A91473" w:rsidR="00A53882">
        <w:t>Leveraging ALITE and</w:t>
      </w:r>
      <w:r w:rsidRPr="00A91473">
        <w:t xml:space="preserve"> Machine Learning</w:t>
      </w:r>
    </w:p>
    <w:p w:rsidR="000449A1" w:rsidP="00A87545" w:rsidRDefault="00937139" w14:paraId="07383671" w14:textId="77777777">
      <w:pPr>
        <w:pStyle w:val="Heading2"/>
      </w:pPr>
      <w:r>
        <w:t>Team Information</w:t>
      </w:r>
    </w:p>
    <w:p w:rsidR="000449A1" w:rsidP="5566AAF0" w:rsidRDefault="00A53882" w14:paraId="128D3836" w14:textId="50E73B92">
      <w:pPr>
        <w:pStyle w:val="ListParagraph"/>
        <w:numPr>
          <w:ilvl w:val="0"/>
          <w:numId w:val="22"/>
        </w:numPr>
        <w:spacing w:after="0"/>
        <w:jc w:val="both"/>
      </w:pPr>
      <w:r>
        <w:t xml:space="preserve">Madhu Mausam Thapa, </w:t>
      </w:r>
      <w:hyperlink r:id="rId8">
        <w:r w:rsidRPr="5566AAF0">
          <w:rPr>
            <w:rStyle w:val="Hyperlink"/>
          </w:rPr>
          <w:t>u1463636@utah.edu</w:t>
        </w:r>
      </w:hyperlink>
      <w:r>
        <w:t>, u1463636</w:t>
      </w:r>
    </w:p>
    <w:p w:rsidR="00A53882" w:rsidP="5566AAF0" w:rsidRDefault="00A53882" w14:paraId="371FDF57" w14:textId="64BD1A0C">
      <w:pPr>
        <w:pStyle w:val="ListParagraph"/>
        <w:numPr>
          <w:ilvl w:val="0"/>
          <w:numId w:val="22"/>
        </w:numPr>
        <w:spacing w:after="0"/>
        <w:jc w:val="both"/>
      </w:pPr>
      <w:r>
        <w:t>Sanjay Luitel</w:t>
      </w:r>
      <w:r w:rsidR="781825A0">
        <w:t xml:space="preserve">, </w:t>
      </w:r>
      <w:hyperlink r:id="rId9">
        <w:r w:rsidRPr="5566AAF0" w:rsidR="781825A0">
          <w:rPr>
            <w:rStyle w:val="Hyperlink"/>
          </w:rPr>
          <w:t>u1559592@utah.edu</w:t>
        </w:r>
      </w:hyperlink>
      <w:r w:rsidR="781825A0">
        <w:t>, u15</w:t>
      </w:r>
      <w:r w:rsidR="48A6945E">
        <w:t>5</w:t>
      </w:r>
      <w:r w:rsidR="781825A0">
        <w:t>9592</w:t>
      </w:r>
    </w:p>
    <w:p w:rsidR="00A53882" w:rsidP="5566AAF0" w:rsidRDefault="00A53882" w14:paraId="2AA40156" w14:textId="43BC73B2">
      <w:pPr>
        <w:pStyle w:val="ListParagraph"/>
        <w:numPr>
          <w:ilvl w:val="0"/>
          <w:numId w:val="22"/>
        </w:numPr>
        <w:jc w:val="both"/>
      </w:pPr>
      <w:r>
        <w:t>Sushil Rijal</w:t>
      </w:r>
      <w:r w:rsidR="19A51F7E">
        <w:t xml:space="preserve">, </w:t>
      </w:r>
      <w:hyperlink r:id="rId10">
        <w:r w:rsidRPr="75C4D5D6" w:rsidR="19A51F7E">
          <w:rPr>
            <w:rStyle w:val="Hyperlink"/>
          </w:rPr>
          <w:t>u1323213@utah.edu</w:t>
        </w:r>
      </w:hyperlink>
      <w:r w:rsidR="19A51F7E">
        <w:t>, u1323213</w:t>
      </w:r>
    </w:p>
    <w:p w:rsidRPr="00A91473" w:rsidR="7EFA1941" w:rsidP="00A87545" w:rsidRDefault="4B6EA037" w14:paraId="4991494C" w14:textId="4512EDEE">
      <w:pPr>
        <w:pStyle w:val="Heading2"/>
      </w:pPr>
      <w:r w:rsidRPr="00A91473">
        <w:t>Progress Till Date</w:t>
      </w:r>
    </w:p>
    <w:p w:rsidR="00937139" w:rsidP="00A91473" w:rsidRDefault="4449D98A" w14:paraId="230557D2" w14:textId="5A44DC47">
      <w:pPr>
        <w:pStyle w:val="Heading3"/>
      </w:pPr>
      <w:r w:rsidRPr="75C4D5D6">
        <w:t>Data</w:t>
      </w:r>
      <w:r>
        <w:t xml:space="preserve"> </w:t>
      </w:r>
      <w:r w:rsidR="4808B226">
        <w:t>Acquisition</w:t>
      </w:r>
    </w:p>
    <w:p w:rsidR="00937139" w:rsidP="606CCFAE" w:rsidRDefault="161CD823" w14:paraId="12530FA5" w14:textId="16DF119D" w14:noSpellErr="1">
      <w:pPr>
        <w:pStyle w:val="ListParagraph"/>
        <w:numPr>
          <w:ilvl w:val="0"/>
          <w:numId w:val="7"/>
        </w:numPr>
        <w:spacing w:after="0"/>
        <w:jc w:val="both"/>
        <w:rPr/>
      </w:pPr>
      <w:r w:rsidR="6387A0FD">
        <w:rPr/>
        <w:t xml:space="preserve">Extracted </w:t>
      </w:r>
      <w:r w:rsidR="7286D55E">
        <w:rPr/>
        <w:t xml:space="preserve">Public, Private and Public-Private-Partnership </w:t>
      </w:r>
      <w:r w:rsidR="6387A0FD">
        <w:rPr/>
        <w:t xml:space="preserve">Capital </w:t>
      </w:r>
      <w:r w:rsidR="545B51B2">
        <w:rPr/>
        <w:t>stock (</w:t>
      </w:r>
      <w:r w:rsidR="6387A0FD">
        <w:rPr/>
        <w:t xml:space="preserve">Primary </w:t>
      </w:r>
      <w:r w:rsidR="01B23769">
        <w:rPr/>
        <w:t xml:space="preserve">feature) and GDP </w:t>
      </w:r>
      <w:r w:rsidR="1163D259">
        <w:rPr/>
        <w:t>data (</w:t>
      </w:r>
      <w:r w:rsidR="13659E25">
        <w:rPr/>
        <w:t>Target</w:t>
      </w:r>
      <w:r w:rsidR="64B13281">
        <w:rPr/>
        <w:t xml:space="preserve"> Variable) </w:t>
      </w:r>
      <w:r w:rsidR="6387A0FD">
        <w:rPr/>
        <w:t xml:space="preserve">of </w:t>
      </w:r>
      <w:r w:rsidR="27C30D4B">
        <w:rPr/>
        <w:t>194 available</w:t>
      </w:r>
      <w:r w:rsidR="4F8D96D0">
        <w:rPr/>
        <w:t xml:space="preserve"> </w:t>
      </w:r>
      <w:r w:rsidR="0095B85C">
        <w:rPr/>
        <w:t>countries</w:t>
      </w:r>
      <w:r w:rsidR="6387A0FD">
        <w:rPr/>
        <w:t xml:space="preserve"> from</w:t>
      </w:r>
      <w:r w:rsidR="215924F8">
        <w:rPr/>
        <w:t xml:space="preserve"> 1960 to 2019: </w:t>
      </w:r>
      <w:r w:rsidR="07CA9E5D">
        <w:rPr/>
        <w:t>Source:</w:t>
      </w:r>
      <w:r w:rsidR="6387A0FD">
        <w:rPr/>
        <w:t xml:space="preserve"> </w:t>
      </w:r>
      <w:hyperlink r:id="Ree33e2442d774e05">
        <w:r w:rsidRPr="606CCFAE" w:rsidR="6387A0FD">
          <w:rPr>
            <w:rStyle w:val="Hyperlink"/>
          </w:rPr>
          <w:t>IMF</w:t>
        </w:r>
      </w:hyperlink>
      <w:r w:rsidR="6387A0FD">
        <w:rPr/>
        <w:t xml:space="preserve"> </w:t>
      </w:r>
      <w:r w:rsidR="462533F7">
        <w:rPr/>
        <w:t>.</w:t>
      </w:r>
    </w:p>
    <w:p w:rsidR="00937139" w:rsidP="606CCFAE" w:rsidRDefault="5213F735" w14:paraId="3E528F03" w14:textId="4C5C7676" w14:noSpellErr="1">
      <w:pPr>
        <w:pStyle w:val="ListParagraph"/>
        <w:numPr>
          <w:ilvl w:val="0"/>
          <w:numId w:val="7"/>
        </w:numPr>
        <w:spacing w:after="0"/>
        <w:jc w:val="both"/>
        <w:rPr/>
      </w:pPr>
      <w:r w:rsidR="3EE83E6A">
        <w:rPr/>
        <w:t xml:space="preserve">Extracted Human Capital </w:t>
      </w:r>
      <w:r w:rsidR="242A1687">
        <w:rPr/>
        <w:t xml:space="preserve">data (feature variable) like </w:t>
      </w:r>
      <w:r w:rsidR="2DDFC5F7">
        <w:rPr/>
        <w:t xml:space="preserve">( </w:t>
      </w:r>
      <w:hyperlink r:id="Rc1190145ed2c42bc">
        <w:r w:rsidRPr="606CCFAE" w:rsidR="2DDFC5F7">
          <w:rPr>
            <w:rStyle w:val="Hyperlink"/>
          </w:rPr>
          <w:t>Working Population</w:t>
        </w:r>
      </w:hyperlink>
      <w:r w:rsidR="2DDFC5F7">
        <w:rPr/>
        <w:t xml:space="preserve">, </w:t>
      </w:r>
      <w:hyperlink r:id="R50d16ca74678487b">
        <w:r w:rsidRPr="606CCFAE" w:rsidR="2DDFC5F7">
          <w:rPr>
            <w:rStyle w:val="Hyperlink"/>
          </w:rPr>
          <w:t>Unemployment</w:t>
        </w:r>
        <w:r w:rsidRPr="606CCFAE" w:rsidR="4962E3E5">
          <w:rPr>
            <w:rStyle w:val="Hyperlink"/>
          </w:rPr>
          <w:t>,</w:t>
        </w:r>
      </w:hyperlink>
      <w:r w:rsidR="4962E3E5">
        <w:rPr/>
        <w:t xml:space="preserve"> Labor Force</w:t>
      </w:r>
      <w:r w:rsidR="2DDFC5F7">
        <w:rPr/>
        <w:t>)</w:t>
      </w:r>
      <w:r w:rsidR="5EBA73B9">
        <w:rPr/>
        <w:t xml:space="preserve"> from 1960 to 2063. Source: World Bank</w:t>
      </w:r>
    </w:p>
    <w:p w:rsidR="00937139" w:rsidP="606CCFAE" w:rsidRDefault="0BF8FA02" w14:paraId="08C375F0" w14:textId="116D1531" w14:noSpellErr="1">
      <w:pPr>
        <w:pStyle w:val="ListParagraph"/>
        <w:numPr>
          <w:ilvl w:val="0"/>
          <w:numId w:val="7"/>
        </w:numPr>
        <w:spacing w:after="0"/>
        <w:jc w:val="both"/>
        <w:rPr/>
      </w:pPr>
      <w:r w:rsidR="67C44809">
        <w:rPr/>
        <w:t xml:space="preserve">Extracted Human Development Index. Source: </w:t>
      </w:r>
      <w:hyperlink r:id="R2a2a95c52d6647fb">
        <w:r w:rsidRPr="606CCFAE" w:rsidR="67C44809">
          <w:rPr>
            <w:rStyle w:val="Hyperlink"/>
          </w:rPr>
          <w:t>UNDP</w:t>
        </w:r>
      </w:hyperlink>
    </w:p>
    <w:p w:rsidR="00937139" w:rsidP="606CCFAE" w:rsidRDefault="6FB1CB14" w14:paraId="12CECA48" w14:textId="0131451B" w14:noSpellErr="1">
      <w:pPr>
        <w:pStyle w:val="ListParagraph"/>
        <w:numPr>
          <w:ilvl w:val="0"/>
          <w:numId w:val="7"/>
        </w:numPr>
        <w:spacing w:after="0"/>
        <w:jc w:val="both"/>
        <w:rPr/>
      </w:pPr>
      <w:r w:rsidR="22514686">
        <w:rPr/>
        <w:t xml:space="preserve">Extracted Productivity and Technology Data (Energy </w:t>
      </w:r>
      <w:r w:rsidR="72772787">
        <w:rPr/>
        <w:t>use, Patent applications, R &amp; D expenditure, Researchers in R &amp; D)</w:t>
      </w:r>
      <w:r w:rsidR="22514686">
        <w:rPr/>
        <w:t>. Source: World Bank</w:t>
      </w:r>
    </w:p>
    <w:p w:rsidR="00937139" w:rsidP="606CCFAE" w:rsidRDefault="63828E90" w14:paraId="48750214" w14:textId="5321F55C" w14:noSpellErr="1">
      <w:pPr>
        <w:pStyle w:val="ListParagraph"/>
        <w:numPr>
          <w:ilvl w:val="0"/>
          <w:numId w:val="7"/>
        </w:numPr>
        <w:spacing w:after="0"/>
        <w:jc w:val="both"/>
        <w:rPr/>
      </w:pPr>
      <w:r w:rsidR="2099C381">
        <w:rPr/>
        <w:t>Demographics (Age- Dependency Ratio, Total Population). Source: Wo</w:t>
      </w:r>
      <w:r w:rsidR="3730D149">
        <w:rPr/>
        <w:t>r</w:t>
      </w:r>
      <w:r w:rsidR="2099C381">
        <w:rPr/>
        <w:t>ld</w:t>
      </w:r>
      <w:r w:rsidR="4FB64CC1">
        <w:rPr/>
        <w:t xml:space="preserve"> </w:t>
      </w:r>
      <w:r w:rsidR="2099C381">
        <w:rPr/>
        <w:t>Bank</w:t>
      </w:r>
    </w:p>
    <w:p w:rsidR="00937139" w:rsidP="606CCFAE" w:rsidRDefault="4449D98A" w14:paraId="79EECBCD" w14:textId="44EBFDCC" w14:noSpellErr="1">
      <w:pPr>
        <w:pStyle w:val="ListParagraph"/>
        <w:numPr>
          <w:ilvl w:val="0"/>
          <w:numId w:val="7"/>
        </w:numPr>
        <w:spacing w:after="0"/>
        <w:jc w:val="both"/>
        <w:rPr/>
      </w:pPr>
      <w:r w:rsidR="2DDFC5F7">
        <w:rPr/>
        <w:t>Productivity and other macro-economic indicators (</w:t>
      </w:r>
      <w:hyperlink r:id="R4e274e5153614f2e">
        <w:r w:rsidRPr="606CCFAE" w:rsidR="2DDFC5F7">
          <w:rPr>
            <w:rStyle w:val="Hyperlink"/>
          </w:rPr>
          <w:t>Penn World Table</w:t>
        </w:r>
      </w:hyperlink>
      <w:r w:rsidR="2DDFC5F7">
        <w:rPr/>
        <w:t>)</w:t>
      </w:r>
    </w:p>
    <w:p w:rsidRPr="00A91473" w:rsidR="00937139" w:rsidP="00A91473" w:rsidRDefault="0907E5DE" w14:paraId="4D0D066F" w14:textId="46CFE27D">
      <w:pPr>
        <w:pStyle w:val="Heading3"/>
      </w:pPr>
      <w:r w:rsidRPr="00A91473">
        <w:t xml:space="preserve">Data </w:t>
      </w:r>
      <w:r w:rsidRPr="00A91473" w:rsidR="43C226C1">
        <w:t>Wrangling</w:t>
      </w:r>
    </w:p>
    <w:p w:rsidR="00937139" w:rsidP="75C4D5D6" w:rsidRDefault="2CB35A59" w14:paraId="4B6E947F" w14:textId="0BB32911">
      <w:pPr>
        <w:pStyle w:val="ListParagraph"/>
        <w:numPr>
          <w:ilvl w:val="0"/>
          <w:numId w:val="6"/>
        </w:numPr>
        <w:spacing w:after="0"/>
      </w:pPr>
      <w:r>
        <w:t xml:space="preserve"> </w:t>
      </w:r>
      <w:r w:rsidR="7E9C4022">
        <w:t>Data transformation:</w:t>
      </w:r>
    </w:p>
    <w:p w:rsidR="00937139" w:rsidP="75C4D5D6" w:rsidRDefault="7E9C4022" w14:paraId="65469BF4" w14:textId="3C837899">
      <w:pPr>
        <w:pStyle w:val="ListParagraph"/>
        <w:numPr>
          <w:ilvl w:val="1"/>
          <w:numId w:val="6"/>
        </w:numPr>
        <w:spacing w:after="0"/>
      </w:pPr>
      <w:proofErr w:type="gramStart"/>
      <w:r>
        <w:t>Converted</w:t>
      </w:r>
      <w:proofErr w:type="gramEnd"/>
      <w:r>
        <w:t xml:space="preserve"> the tables for wide to long format. </w:t>
      </w:r>
    </w:p>
    <w:p w:rsidR="00937139" w:rsidP="75C4D5D6" w:rsidRDefault="7E9C4022" w14:paraId="0D21D88F" w14:textId="3B2AC4E4">
      <w:pPr>
        <w:pStyle w:val="ListParagraph"/>
        <w:numPr>
          <w:ilvl w:val="0"/>
          <w:numId w:val="6"/>
        </w:numPr>
        <w:spacing w:after="0"/>
      </w:pPr>
      <w:r>
        <w:t>Imputation Strategy</w:t>
      </w:r>
      <w:r w:rsidR="186F2D5A">
        <w:t xml:space="preserve"> for datasets</w:t>
      </w:r>
      <w:r>
        <w:t>:</w:t>
      </w:r>
    </w:p>
    <w:p w:rsidR="00937139" w:rsidP="75C4D5D6" w:rsidRDefault="7E9C4022" w14:paraId="3DD3B972" w14:textId="1D3BDFC2">
      <w:pPr>
        <w:pStyle w:val="ListParagraph"/>
        <w:numPr>
          <w:ilvl w:val="1"/>
          <w:numId w:val="6"/>
        </w:numPr>
        <w:spacing w:after="0"/>
      </w:pPr>
      <w:r>
        <w:t xml:space="preserve">Grouped by country and series. </w:t>
      </w:r>
    </w:p>
    <w:p w:rsidR="00937139" w:rsidP="75C4D5D6" w:rsidRDefault="7E9C4022" w14:paraId="254ECAC1" w14:textId="54EBF0E8">
      <w:pPr>
        <w:pStyle w:val="ListParagraph"/>
        <w:numPr>
          <w:ilvl w:val="1"/>
          <w:numId w:val="6"/>
        </w:numPr>
        <w:spacing w:after="0"/>
      </w:pPr>
      <w:r>
        <w:t xml:space="preserve">Interpolated values using linear </w:t>
      </w:r>
      <w:proofErr w:type="gramStart"/>
      <w:r>
        <w:t>method</w:t>
      </w:r>
      <w:proofErr w:type="gramEnd"/>
      <w:r>
        <w:t xml:space="preserve">. </w:t>
      </w:r>
    </w:p>
    <w:p w:rsidR="00937139" w:rsidP="75C4D5D6" w:rsidRDefault="7E9C4022" w14:paraId="3F4F3222" w14:textId="6BF9884F">
      <w:pPr>
        <w:pStyle w:val="ListParagraph"/>
        <w:numPr>
          <w:ilvl w:val="1"/>
          <w:numId w:val="6"/>
        </w:numPr>
        <w:spacing w:after="0"/>
      </w:pPr>
      <w:r>
        <w:t xml:space="preserve">Forward filled and backward filled to catch the edge </w:t>
      </w:r>
      <w:proofErr w:type="spellStart"/>
      <w:r>
        <w:t>NaNs</w:t>
      </w:r>
      <w:proofErr w:type="spellEnd"/>
      <w:r>
        <w:t xml:space="preserve">. </w:t>
      </w:r>
    </w:p>
    <w:p w:rsidR="00937139" w:rsidP="75C4D5D6" w:rsidRDefault="7E9C4022" w14:paraId="021F42E4" w14:textId="05BDC67B">
      <w:pPr>
        <w:pStyle w:val="ListParagraph"/>
        <w:numPr>
          <w:ilvl w:val="1"/>
          <w:numId w:val="6"/>
        </w:numPr>
        <w:spacing w:after="0"/>
      </w:pPr>
      <w:r>
        <w:t xml:space="preserve">Remaining </w:t>
      </w:r>
      <w:proofErr w:type="spellStart"/>
      <w:r>
        <w:t>NaNs</w:t>
      </w:r>
      <w:proofErr w:type="spellEnd"/>
      <w:r>
        <w:t xml:space="preserve"> imputed using </w:t>
      </w:r>
      <w:r w:rsidR="6A552931">
        <w:t xml:space="preserve">near </w:t>
      </w:r>
      <w:r>
        <w:t xml:space="preserve">zero </w:t>
      </w:r>
      <w:proofErr w:type="gramStart"/>
      <w:r>
        <w:t>values</w:t>
      </w:r>
      <w:r w:rsidR="79A8AC6C">
        <w:t>;</w:t>
      </w:r>
      <w:proofErr w:type="gramEnd"/>
      <w:r w:rsidR="79A8AC6C">
        <w:t xml:space="preserve"> as we are planning to use log transform later on. </w:t>
      </w:r>
    </w:p>
    <w:p w:rsidR="00937139" w:rsidP="75C4D5D6" w:rsidRDefault="7E9C4022" w14:paraId="6C4C7987" w14:textId="7BDE71B5">
      <w:pPr>
        <w:pStyle w:val="ListParagraph"/>
        <w:numPr>
          <w:ilvl w:val="0"/>
          <w:numId w:val="6"/>
        </w:numPr>
        <w:spacing w:after="0"/>
      </w:pPr>
      <w:r>
        <w:t>Labor Force (1960- 1989)</w:t>
      </w:r>
    </w:p>
    <w:p w:rsidR="00937139" w:rsidP="75C4D5D6" w:rsidRDefault="7E9C4022" w14:paraId="70B86113" w14:textId="2D8C5E78">
      <w:pPr>
        <w:spacing w:after="0"/>
        <w:ind w:left="720"/>
      </w:pPr>
      <w:r>
        <w:t xml:space="preserve">We estimated the historical labor force using known working age population data. </w:t>
      </w:r>
    </w:p>
    <w:p w:rsidR="00937139" w:rsidP="75C4D5D6" w:rsidRDefault="7E9C4022" w14:paraId="50B111EB" w14:textId="6EF52071">
      <w:pPr>
        <w:pStyle w:val="ListParagraph"/>
        <w:numPr>
          <w:ilvl w:val="0"/>
          <w:numId w:val="2"/>
        </w:numPr>
        <w:spacing w:after="0"/>
      </w:pPr>
      <w:r>
        <w:t xml:space="preserve">First merged labor force and population dataset after calculating </w:t>
      </w:r>
      <w:r w:rsidR="02320D77">
        <w:t xml:space="preserve">working age </w:t>
      </w:r>
      <w:r w:rsidR="61BB037B">
        <w:t>population</w:t>
      </w:r>
      <w:r w:rsidR="02320D77">
        <w:t xml:space="preserve"> from population dataset.</w:t>
      </w:r>
    </w:p>
    <w:p w:rsidR="00937139" w:rsidP="75C4D5D6" w:rsidRDefault="02320D77" w14:paraId="243C33A5" w14:textId="0ECE0DAB">
      <w:pPr>
        <w:pStyle w:val="ListParagraph"/>
        <w:numPr>
          <w:ilvl w:val="0"/>
          <w:numId w:val="2"/>
        </w:numPr>
        <w:spacing w:after="0"/>
      </w:pPr>
      <w:r>
        <w:t>Trained a linear regression model using 1990-2023 data</w:t>
      </w:r>
    </w:p>
    <w:p w:rsidR="00937139" w:rsidP="75C4D5D6" w:rsidRDefault="02320D77" w14:paraId="0A4845E9" w14:textId="0C1A1D78">
      <w:pPr>
        <w:pStyle w:val="ListParagraph"/>
        <w:numPr>
          <w:ilvl w:val="0"/>
          <w:numId w:val="2"/>
        </w:numPr>
        <w:spacing w:after="0"/>
      </w:pPr>
      <w:r>
        <w:t>Predicted labor force for 1960-1989</w:t>
      </w:r>
    </w:p>
    <w:p w:rsidR="00937139" w:rsidP="75C4D5D6" w:rsidRDefault="02320D77" w14:paraId="45CE7BB6" w14:textId="3AF238D6">
      <w:pPr>
        <w:pStyle w:val="ListParagraph"/>
        <w:numPr>
          <w:ilvl w:val="0"/>
          <w:numId w:val="6"/>
        </w:numPr>
        <w:spacing w:after="0"/>
      </w:pPr>
      <w:r>
        <w:t xml:space="preserve">All data were processed with column standardized, missing values imputed, using custom linear regression or grouping and linear interpolation. </w:t>
      </w:r>
    </w:p>
    <w:p w:rsidR="00937139" w:rsidP="00A91473" w:rsidRDefault="08EC7209" w14:paraId="0DFD930B" w14:textId="06F0558C">
      <w:pPr>
        <w:pStyle w:val="Heading3"/>
      </w:pPr>
      <w:r>
        <w:t xml:space="preserve">Exploratory </w:t>
      </w:r>
      <w:r w:rsidR="002A587B">
        <w:t xml:space="preserve">Data </w:t>
      </w:r>
      <w:r>
        <w:t>Analysis:</w:t>
      </w:r>
    </w:p>
    <w:p w:rsidR="1DFE9140" w:rsidP="606CCFAE" w:rsidRDefault="1DFE9140" w14:paraId="1DCCDA5B" w14:textId="0FA63843">
      <w:pPr>
        <w:pStyle w:val="ListParagraph"/>
        <w:numPr>
          <w:ilvl w:val="0"/>
          <w:numId w:val="1"/>
        </w:numPr>
        <w:spacing w:after="240"/>
        <w:jc w:val="both"/>
        <w:rPr/>
      </w:pPr>
      <w:r w:rsidR="5FEC700E">
        <w:rPr/>
        <w:t xml:space="preserve">Augmented Dickey-Fuller (ADF) </w:t>
      </w:r>
      <w:r w:rsidR="2356BFD9">
        <w:rPr/>
        <w:t xml:space="preserve">and </w:t>
      </w:r>
      <w:r w:rsidR="2356BFD9">
        <w:rPr/>
        <w:t>kwiatkowski</w:t>
      </w:r>
      <w:r w:rsidR="2356BFD9">
        <w:rPr/>
        <w:t>-Phillips-</w:t>
      </w:r>
      <w:r w:rsidR="2356BFD9">
        <w:rPr/>
        <w:t>Schimidt</w:t>
      </w:r>
      <w:r w:rsidR="2356BFD9">
        <w:rPr/>
        <w:t xml:space="preserve">-Shin (KPSS) </w:t>
      </w:r>
      <w:r w:rsidR="5FEC700E">
        <w:rPr/>
        <w:t>test</w:t>
      </w:r>
      <w:r w:rsidR="75766FE6">
        <w:rPr/>
        <w:t>s</w:t>
      </w:r>
      <w:r w:rsidR="5FEC700E">
        <w:rPr/>
        <w:t xml:space="preserve"> w</w:t>
      </w:r>
      <w:r w:rsidR="0BCEBE9B">
        <w:rPr/>
        <w:t>ere</w:t>
      </w:r>
      <w:r w:rsidR="5FEC700E">
        <w:rPr/>
        <w:t xml:space="preserve"> conducted to test stationarity of GDP and used </w:t>
      </w:r>
      <w:r w:rsidR="5DABB197">
        <w:rPr/>
        <w:t xml:space="preserve">collected exploratory variables. </w:t>
      </w:r>
      <w:r w:rsidR="481D5F42">
        <w:rPr/>
        <w:t xml:space="preserve">Both ADF and KPSS tests </w:t>
      </w:r>
      <w:r w:rsidR="37F9D143">
        <w:rPr/>
        <w:t>agree</w:t>
      </w:r>
      <w:r w:rsidR="481D5F42">
        <w:rPr/>
        <w:t xml:space="preserve"> that selected variables are stationary at </w:t>
      </w:r>
      <w:r w:rsidR="481D5F42">
        <w:rPr/>
        <w:t xml:space="preserve">5% significance level. </w:t>
      </w:r>
      <w:r w:rsidR="1D6FB4E1">
        <w:rPr/>
        <w:t>Since</w:t>
      </w:r>
      <w:r w:rsidR="596CA0FE">
        <w:rPr/>
        <w:t xml:space="preserve"> stationarity is confirmed, it is </w:t>
      </w:r>
      <w:r w:rsidR="596CA0FE">
        <w:rPr/>
        <w:t>appropriate to</w:t>
      </w:r>
      <w:r w:rsidR="596CA0FE">
        <w:rPr/>
        <w:t xml:space="preserve"> </w:t>
      </w:r>
      <w:r w:rsidR="596CA0FE">
        <w:rPr/>
        <w:t>proceed</w:t>
      </w:r>
      <w:r w:rsidR="596CA0FE">
        <w:rPr/>
        <w:t xml:space="preserve"> with regression analysis. </w:t>
      </w:r>
    </w:p>
    <w:p w:rsidR="6E6720A7" w:rsidP="606CCFAE" w:rsidRDefault="6E6720A7" w14:paraId="3803D4D8" w14:textId="4735A251" w14:noSpellErr="1">
      <w:pPr>
        <w:pStyle w:val="ListParagraph"/>
        <w:numPr>
          <w:ilvl w:val="0"/>
          <w:numId w:val="1"/>
        </w:numPr>
        <w:spacing w:after="240"/>
        <w:jc w:val="both"/>
        <w:rPr/>
      </w:pPr>
      <w:r w:rsidR="7E15D04A">
        <w:rPr/>
        <w:t xml:space="preserve">A pairwise correlation test was conducted to examine the linear relationship between GDP and its explanatory variables. The results </w:t>
      </w:r>
      <w:r w:rsidR="7E15D04A">
        <w:rPr/>
        <w:t>indicate</w:t>
      </w:r>
      <w:r w:rsidR="7E15D04A">
        <w:rPr/>
        <w:t xml:space="preserve"> that energy use and the number of researchers in R&amp;D </w:t>
      </w:r>
      <w:r w:rsidR="7E15D04A">
        <w:rPr/>
        <w:t>exhibit</w:t>
      </w:r>
      <w:r w:rsidR="7E15D04A">
        <w:rPr/>
        <w:t xml:space="preserve"> a weak positive correlation with GDP. Public-private investment shows a moderate positive correlation, while other variables </w:t>
      </w:r>
      <w:r w:rsidR="7E15D04A">
        <w:rPr/>
        <w:t>demonstrate</w:t>
      </w:r>
      <w:r w:rsidR="7E15D04A">
        <w:rPr/>
        <w:t xml:space="preserve"> a strong positive linear relationship with GDP</w:t>
      </w:r>
    </w:p>
    <w:p w:rsidR="3E2E526F" w:rsidP="606CCFAE" w:rsidRDefault="3E2E526F" w14:paraId="0D2961CC" w14:textId="1551A1E8" w14:noSpellErr="1">
      <w:pPr>
        <w:pStyle w:val="ListParagraph"/>
        <w:numPr>
          <w:ilvl w:val="0"/>
          <w:numId w:val="1"/>
        </w:numPr>
        <w:spacing w:after="0"/>
        <w:jc w:val="both"/>
        <w:rPr/>
      </w:pPr>
      <w:r w:rsidR="460CAEBE">
        <w:rPr/>
        <w:t xml:space="preserve">The Variance Inflation Factor (VIF) was calculated to assess multicollinearity among the explanatory variables. The results </w:t>
      </w:r>
      <w:r w:rsidR="460CAEBE">
        <w:rPr/>
        <w:t>indicated</w:t>
      </w:r>
      <w:r w:rsidR="460CAEBE">
        <w:rPr/>
        <w:t xml:space="preserve"> that Public-Private Partnership (PPP) investment had a VIF greater than 10, which is considered unacceptable for regression analysis. Therefore, this variable was removed. After dropping the variable, the VIF test was conducted again, confirming that the multicollinearity criteria were now satisfied for further analysis.</w:t>
      </w:r>
    </w:p>
    <w:p w:rsidR="002A587B" w:rsidP="606CCFAE" w:rsidRDefault="00E72509" w14:paraId="17EF5D28" w14:textId="5DDEE798" w14:noSpellErr="1">
      <w:pPr>
        <w:pStyle w:val="Heading3"/>
        <w:jc w:val="both"/>
      </w:pPr>
      <w:r w:rsidR="241BD64D">
        <w:rPr/>
        <w:t xml:space="preserve">Analysis </w:t>
      </w:r>
      <w:r w:rsidR="002A587B">
        <w:rPr/>
        <w:t>Methodology</w:t>
      </w:r>
      <w:r w:rsidR="002A587B">
        <w:rPr/>
        <w:t>:</w:t>
      </w:r>
    </w:p>
    <w:p w:rsidR="006A74A1" w:rsidP="606CCFAE" w:rsidRDefault="00534B1D" w14:paraId="1B9DBFBF" w14:textId="128D6B89">
      <w:pPr>
        <w:pStyle w:val="ListParagraph"/>
        <w:numPr>
          <w:ilvl w:val="0"/>
          <w:numId w:val="33"/>
        </w:numPr>
        <w:jc w:val="both"/>
        <w:rPr/>
      </w:pPr>
      <w:r w:rsidR="02C42575">
        <w:rPr/>
        <w:t xml:space="preserve">Used </w:t>
      </w:r>
      <w:r w:rsidR="13C88F14">
        <w:rPr/>
        <w:t>Cobb Douglas equation to get the base model</w:t>
      </w:r>
      <w:r w:rsidR="715ED511">
        <w:rPr/>
        <w:t>.</w:t>
      </w:r>
    </w:p>
    <w:p w:rsidR="00654D36" w:rsidP="606CCFAE" w:rsidRDefault="00654D36" w14:paraId="424DECAE" w14:textId="77777777" w14:noSpellErr="1">
      <w:pPr>
        <w:pStyle w:val="ListParagraph"/>
        <w:numPr>
          <w:ilvl w:val="0"/>
          <w:numId w:val="33"/>
        </w:numPr>
        <w:jc w:val="both"/>
        <w:rPr/>
      </w:pPr>
      <w:r w:rsidR="13C88F14">
        <w:rPr/>
        <w:t>Transformed and prepared data for linear regression analysis.</w:t>
      </w:r>
    </w:p>
    <w:p w:rsidR="00654D36" w:rsidP="606CCFAE" w:rsidRDefault="00FE658E" w14:paraId="20B418DC" w14:textId="7F20B77E" w14:noSpellErr="1">
      <w:pPr>
        <w:pStyle w:val="ListParagraph"/>
        <w:numPr>
          <w:ilvl w:val="0"/>
          <w:numId w:val="33"/>
        </w:numPr>
        <w:jc w:val="both"/>
        <w:rPr/>
      </w:pPr>
      <w:r w:rsidR="39093736">
        <w:rPr/>
        <w:t xml:space="preserve">Split </w:t>
      </w:r>
      <w:r w:rsidR="26F0AABB">
        <w:rPr/>
        <w:t xml:space="preserve">the data into </w:t>
      </w:r>
      <w:r w:rsidR="39093736">
        <w:rPr/>
        <w:t>train and test (</w:t>
      </w:r>
      <w:r w:rsidR="5EDBFC21">
        <w:rPr/>
        <w:t>70/30)</w:t>
      </w:r>
    </w:p>
    <w:p w:rsidR="00E53628" w:rsidP="606CCFAE" w:rsidRDefault="004708E7" w14:paraId="2B7B3D40" w14:textId="6C25687B" w14:noSpellErr="1">
      <w:pPr>
        <w:pStyle w:val="ListParagraph"/>
        <w:numPr>
          <w:ilvl w:val="0"/>
          <w:numId w:val="33"/>
        </w:numPr>
        <w:jc w:val="both"/>
        <w:rPr/>
      </w:pPr>
      <w:r w:rsidR="5EDBFC21">
        <w:rPr/>
        <w:t>Trained the Linear Regression model</w:t>
      </w:r>
      <w:r w:rsidR="285A8079">
        <w:rPr/>
        <w:t xml:space="preserve"> (Multivariate) with K Cross-Validation, and hyperparameter tuning</w:t>
      </w:r>
    </w:p>
    <w:p w:rsidRPr="00E72509" w:rsidR="00E53628" w:rsidP="606CCFAE" w:rsidRDefault="00E53628" w14:paraId="650FA175" w14:textId="0ADC4164" w14:noSpellErr="1">
      <w:pPr>
        <w:pStyle w:val="ListParagraph"/>
        <w:numPr>
          <w:ilvl w:val="0"/>
          <w:numId w:val="33"/>
        </w:numPr>
        <w:jc w:val="both"/>
        <w:rPr/>
      </w:pPr>
      <w:r w:rsidR="285A8079">
        <w:rPr/>
        <w:t xml:space="preserve">Trained the </w:t>
      </w:r>
      <w:r w:rsidR="285A8079">
        <w:rPr/>
        <w:t xml:space="preserve">Random Forest </w:t>
      </w:r>
      <w:r w:rsidR="20DB2C96">
        <w:rPr/>
        <w:t>model w</w:t>
      </w:r>
      <w:r w:rsidR="285A8079">
        <w:rPr/>
        <w:t>ith K Cross-Validation, and hyperparameter tuning</w:t>
      </w:r>
    </w:p>
    <w:p w:rsidR="115B9B4D" w:rsidP="606CCFAE" w:rsidRDefault="5A30A4E7" w14:paraId="2A3F26DD" w14:textId="0227AB64" w14:noSpellErr="1">
      <w:pPr>
        <w:pStyle w:val="ListParagraph"/>
        <w:numPr>
          <w:ilvl w:val="0"/>
          <w:numId w:val="34"/>
        </w:numPr>
        <w:spacing w:after="0"/>
        <w:jc w:val="both"/>
        <w:rPr/>
      </w:pPr>
      <w:r w:rsidR="3B408AAC">
        <w:rPr/>
        <w:t>Conduct</w:t>
      </w:r>
      <w:r w:rsidR="20DB2C96">
        <w:rPr/>
        <w:t>ed</w:t>
      </w:r>
      <w:r w:rsidR="3B408AAC">
        <w:rPr/>
        <w:t xml:space="preserve"> </w:t>
      </w:r>
      <w:r w:rsidR="111922B2">
        <w:rPr/>
        <w:t xml:space="preserve">Feature importance analysis to assess the contribution of Capital stocks and other factors </w:t>
      </w:r>
      <w:r w:rsidR="71FE2FE4">
        <w:rPr/>
        <w:t>on</w:t>
      </w:r>
      <w:r w:rsidR="106A537E">
        <w:rPr/>
        <w:t xml:space="preserve"> </w:t>
      </w:r>
      <w:r w:rsidR="111922B2">
        <w:rPr/>
        <w:t>GDP prediction</w:t>
      </w:r>
      <w:r w:rsidR="12407C0A">
        <w:rPr/>
        <w:t>.</w:t>
      </w:r>
    </w:p>
    <w:p w:rsidRPr="00A87545" w:rsidR="4B7C2DD0" w:rsidP="606CCFAE" w:rsidRDefault="4B7C2DD0" w14:paraId="542CE498" w14:textId="37D665BE" w14:noSpellErr="1">
      <w:pPr>
        <w:pStyle w:val="Heading2"/>
        <w:jc w:val="left"/>
      </w:pPr>
      <w:r w:rsidR="4B60756F">
        <w:rPr/>
        <w:t>Remaining Features to be Implemented</w:t>
      </w:r>
    </w:p>
    <w:p w:rsidR="0C219F28" w:rsidP="606CCFAE" w:rsidRDefault="0C219F28" w14:paraId="1E100B5E" w14:textId="0E20D560" w14:noSpellErr="1">
      <w:pPr>
        <w:pStyle w:val="Heading4"/>
        <w:jc w:val="both"/>
      </w:pPr>
      <w:r w:rsidRPr="606CCFAE" w:rsidR="3160E9D1">
        <w:rPr>
          <w:sz w:val="24"/>
          <w:szCs w:val="24"/>
        </w:rPr>
        <w:t>Data</w:t>
      </w:r>
      <w:r w:rsidR="4DE23157">
        <w:rPr/>
        <w:t>:</w:t>
      </w:r>
    </w:p>
    <w:p w:rsidR="00F35542" w:rsidP="606CCFAE" w:rsidRDefault="0C219F28" w14:paraId="7A9D1BBA" w14:textId="72668A61" w14:noSpellErr="1">
      <w:pPr>
        <w:pStyle w:val="ListParagraph"/>
        <w:numPr>
          <w:ilvl w:val="0"/>
          <w:numId w:val="36"/>
        </w:numPr>
        <w:spacing w:after="0"/>
        <w:jc w:val="both"/>
        <w:rPr/>
      </w:pPr>
      <w:r w:rsidR="3160E9D1">
        <w:rPr/>
        <w:t>Integrated datasets using Alite</w:t>
      </w:r>
    </w:p>
    <w:p w:rsidR="00304F1E" w:rsidP="606CCFAE" w:rsidRDefault="00F35542" w14:paraId="631DE215" w14:textId="77777777" w14:noSpellErr="1">
      <w:pPr>
        <w:pStyle w:val="ListParagraph"/>
        <w:numPr>
          <w:ilvl w:val="0"/>
          <w:numId w:val="36"/>
        </w:numPr>
        <w:jc w:val="both"/>
        <w:rPr/>
      </w:pPr>
      <w:r w:rsidR="352B1A7C">
        <w:rPr/>
        <w:t>Data Completeness: Evaluating the Added Value of Data Integration using ALITE</w:t>
      </w:r>
    </w:p>
    <w:p w:rsidR="00304F1E" w:rsidP="606CCFAE" w:rsidRDefault="00F35542" w14:paraId="06DBBDDD" w14:textId="77777777" w14:noSpellErr="1">
      <w:pPr>
        <w:pStyle w:val="ListParagraph"/>
        <w:numPr>
          <w:ilvl w:val="1"/>
          <w:numId w:val="36"/>
        </w:numPr>
        <w:ind w:left="1080"/>
        <w:jc w:val="both"/>
        <w:rPr/>
      </w:pPr>
      <w:r w:rsidR="352B1A7C">
        <w:rPr/>
        <w:t xml:space="preserve">Measure the percentage of missing values in </w:t>
      </w:r>
      <w:r w:rsidR="352B1A7C">
        <w:rPr/>
        <w:t>manually-integrated</w:t>
      </w:r>
      <w:r w:rsidR="352B1A7C">
        <w:rPr/>
        <w:t xml:space="preserve"> data vs ALITE-integrated data</w:t>
      </w:r>
    </w:p>
    <w:p w:rsidR="00304F1E" w:rsidP="606CCFAE" w:rsidRDefault="00F35542" w14:paraId="37863FBA" w14:textId="2EF84E2C" w14:noSpellErr="1">
      <w:pPr>
        <w:pStyle w:val="ListParagraph"/>
        <w:numPr>
          <w:ilvl w:val="1"/>
          <w:numId w:val="36"/>
        </w:numPr>
        <w:ind w:left="1080"/>
        <w:jc w:val="both"/>
        <w:rPr/>
      </w:pPr>
      <w:r w:rsidR="352B1A7C">
        <w:rPr/>
        <w:t xml:space="preserve">Compute Pearson correlation for manually-integrated data </w:t>
      </w:r>
      <w:r w:rsidR="352B1A7C">
        <w:rPr/>
        <w:t>vs. ALITE–integrated</w:t>
      </w:r>
      <w:r w:rsidR="352B1A7C">
        <w:rPr/>
        <w:t xml:space="preserve"> data </w:t>
      </w:r>
    </w:p>
    <w:p w:rsidR="00304F1E" w:rsidP="606CCFAE" w:rsidRDefault="00F35542" w14:paraId="64DC24C9" w14:textId="77777777" w14:noSpellErr="1">
      <w:pPr>
        <w:pStyle w:val="ListParagraph"/>
        <w:numPr>
          <w:ilvl w:val="0"/>
          <w:numId w:val="36"/>
        </w:numPr>
        <w:jc w:val="both"/>
        <w:rPr/>
      </w:pPr>
      <w:r w:rsidR="352B1A7C">
        <w:rPr/>
        <w:t>Scalability: Assessing ALITE’s Automation in Multi-Source Data Preparation</w:t>
      </w:r>
    </w:p>
    <w:p w:rsidR="00304F1E" w:rsidP="606CCFAE" w:rsidRDefault="00F35542" w14:paraId="56599553" w14:textId="77777777" w14:noSpellErr="1">
      <w:pPr>
        <w:pStyle w:val="ListParagraph"/>
        <w:numPr>
          <w:ilvl w:val="1"/>
          <w:numId w:val="36"/>
        </w:numPr>
        <w:ind w:left="1080"/>
        <w:jc w:val="both"/>
        <w:rPr/>
      </w:pPr>
      <w:r w:rsidR="352B1A7C">
        <w:rPr/>
        <w:t>Measure integration time manually vs. using ALITE.</w:t>
      </w:r>
    </w:p>
    <w:p w:rsidR="00F35542" w:rsidP="606CCFAE" w:rsidRDefault="00F35542" w14:paraId="351D2E23" w14:textId="5436D36B" w14:noSpellErr="1">
      <w:pPr>
        <w:pStyle w:val="ListParagraph"/>
        <w:numPr>
          <w:ilvl w:val="1"/>
          <w:numId w:val="36"/>
        </w:numPr>
        <w:spacing w:after="0"/>
        <w:ind w:left="1080"/>
        <w:jc w:val="both"/>
        <w:rPr/>
      </w:pPr>
      <w:r w:rsidR="352B1A7C">
        <w:rPr/>
        <w:t xml:space="preserve">Compare manual operations </w:t>
      </w:r>
      <w:r w:rsidR="352B1A7C">
        <w:rPr/>
        <w:t>required</w:t>
      </w:r>
      <w:r w:rsidR="352B1A7C">
        <w:rPr/>
        <w:t xml:space="preserve"> in traditional vs. alite integration. </w:t>
      </w:r>
    </w:p>
    <w:p w:rsidRPr="00F35542" w:rsidR="75C4D5D6" w:rsidP="606CCFAE" w:rsidRDefault="00F35542" w14:paraId="5DC20537" w14:textId="5CAAF2D7" w14:noSpellErr="1">
      <w:pPr>
        <w:pStyle w:val="Heading4"/>
        <w:jc w:val="both"/>
        <w:rPr>
          <w:sz w:val="24"/>
          <w:szCs w:val="24"/>
        </w:rPr>
      </w:pPr>
      <w:r w:rsidRPr="606CCFAE" w:rsidR="352B1A7C">
        <w:rPr>
          <w:sz w:val="24"/>
          <w:szCs w:val="24"/>
        </w:rPr>
        <w:t>Models:</w:t>
      </w:r>
    </w:p>
    <w:p w:rsidR="005750BC" w:rsidP="606CCFAE" w:rsidRDefault="00304F1E" w14:paraId="6749FC8E" w14:textId="126648A0" w14:noSpellErr="1">
      <w:pPr>
        <w:pStyle w:val="ListParagraph"/>
        <w:numPr>
          <w:ilvl w:val="3"/>
          <w:numId w:val="3"/>
        </w:numPr>
        <w:ind w:left="810"/>
        <w:jc w:val="both"/>
        <w:rPr/>
      </w:pPr>
      <w:r w:rsidR="67E88E26">
        <w:rPr/>
        <w:t>Work with the Linear Regressio</w:t>
      </w:r>
      <w:r w:rsidR="3F4A0232">
        <w:rPr/>
        <w:t>n and Random Forest model with data from Alite Pipeline</w:t>
      </w:r>
    </w:p>
    <w:p w:rsidR="008307C8" w:rsidP="606CCFAE" w:rsidRDefault="008307C8" w14:paraId="183C13DE" w14:textId="1B01C809" w14:noSpellErr="1">
      <w:pPr>
        <w:pStyle w:val="ListParagraph"/>
        <w:numPr>
          <w:ilvl w:val="3"/>
          <w:numId w:val="3"/>
        </w:numPr>
        <w:spacing w:after="0"/>
        <w:ind w:left="810"/>
        <w:jc w:val="both"/>
        <w:rPr/>
      </w:pPr>
      <w:r w:rsidR="3F4A0232">
        <w:rPr/>
        <w:t>Work on models like LSTM</w:t>
      </w:r>
      <w:r w:rsidR="7BE73114">
        <w:rPr/>
        <w:t xml:space="preserve"> if time </w:t>
      </w:r>
      <w:r w:rsidR="7BE73114">
        <w:rPr/>
        <w:t>permits</w:t>
      </w:r>
      <w:r w:rsidR="7BE73114">
        <w:rPr/>
        <w:t>.</w:t>
      </w:r>
    </w:p>
    <w:p w:rsidR="00A91473" w:rsidP="606CCFAE" w:rsidRDefault="0076724F" w14:paraId="4FD46F69" w14:textId="77632C60" w14:noSpellErr="1">
      <w:pPr>
        <w:pStyle w:val="Heading4"/>
        <w:jc w:val="both"/>
        <w:rPr>
          <w:sz w:val="24"/>
          <w:szCs w:val="24"/>
        </w:rPr>
      </w:pPr>
      <w:r w:rsidRPr="606CCFAE" w:rsidR="7BE73114">
        <w:rPr>
          <w:sz w:val="24"/>
          <w:szCs w:val="24"/>
        </w:rPr>
        <w:t xml:space="preserve">Comparison </w:t>
      </w:r>
      <w:r w:rsidRPr="606CCFAE" w:rsidR="6B2CB6AA">
        <w:rPr>
          <w:sz w:val="24"/>
          <w:szCs w:val="24"/>
        </w:rPr>
        <w:t>between Non-Alite and Alite pipeline:</w:t>
      </w:r>
    </w:p>
    <w:p w:rsidRPr="00A91473" w:rsidR="00A91473" w:rsidP="606CCFAE" w:rsidRDefault="00A91473" w14:paraId="4B6AA6E5" w14:textId="01A09789" w14:noSpellErr="1">
      <w:pPr>
        <w:jc w:val="both"/>
      </w:pPr>
      <w:r w:rsidR="6B2CB6AA">
        <w:rPr/>
        <w:t xml:space="preserve">With the models from two pipelines, compare how the results vary. </w:t>
      </w:r>
    </w:p>
    <w:sectPr w:rsidRPr="00A91473" w:rsidR="00A91473" w:rsidSect="00034616">
      <w:headerReference w:type="default" r:id="rId16"/>
      <w:footerReference w:type="default" r:id="rId17"/>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7F27" w:rsidP="00A53882" w:rsidRDefault="002C7F27" w14:paraId="6EDDF259" w14:textId="77777777">
      <w:pPr>
        <w:spacing w:after="0" w:line="240" w:lineRule="auto"/>
      </w:pPr>
      <w:r>
        <w:separator/>
      </w:r>
    </w:p>
  </w:endnote>
  <w:endnote w:type="continuationSeparator" w:id="0">
    <w:p w:rsidR="002C7F27" w:rsidP="00A53882" w:rsidRDefault="002C7F27" w14:paraId="513E66B5" w14:textId="77777777">
      <w:pPr>
        <w:spacing w:after="0" w:line="240" w:lineRule="auto"/>
      </w:pPr>
      <w:r>
        <w:continuationSeparator/>
      </w:r>
    </w:p>
  </w:endnote>
  <w:endnote w:type="continuationNotice" w:id="1">
    <w:p w:rsidR="002C7F27" w:rsidRDefault="002C7F27" w14:paraId="5DA5FB7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0814199"/>
      <w:docPartObj>
        <w:docPartGallery w:val="Page Numbers (Bottom of Page)"/>
        <w:docPartUnique/>
      </w:docPartObj>
    </w:sdtPr>
    <w:sdtEndPr/>
    <w:sdtContent>
      <w:sdt>
        <w:sdtPr>
          <w:id w:val="-1769616900"/>
          <w:docPartObj>
            <w:docPartGallery w:val="Page Numbers (Top of Page)"/>
            <w:docPartUnique/>
          </w:docPartObj>
        </w:sdtPr>
        <w:sdtEndPr/>
        <w:sdtContent>
          <w:p w:rsidR="003352B9" w:rsidRDefault="003352B9" w14:paraId="7A5C3AD1" w14:textId="6809913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5566AAF0" w:rsidP="5566AAF0" w:rsidRDefault="5566AAF0" w14:paraId="494ABD67" w14:textId="612C8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7F27" w:rsidP="00A53882" w:rsidRDefault="002C7F27" w14:paraId="274AA886" w14:textId="77777777">
      <w:pPr>
        <w:spacing w:after="0" w:line="240" w:lineRule="auto"/>
      </w:pPr>
      <w:r>
        <w:separator/>
      </w:r>
    </w:p>
  </w:footnote>
  <w:footnote w:type="continuationSeparator" w:id="0">
    <w:p w:rsidR="002C7F27" w:rsidP="00A53882" w:rsidRDefault="002C7F27" w14:paraId="23F818B4" w14:textId="77777777">
      <w:pPr>
        <w:spacing w:after="0" w:line="240" w:lineRule="auto"/>
      </w:pPr>
      <w:r>
        <w:continuationSeparator/>
      </w:r>
    </w:p>
  </w:footnote>
  <w:footnote w:type="continuationNotice" w:id="1">
    <w:p w:rsidR="002C7F27" w:rsidRDefault="002C7F27" w14:paraId="2FFDB82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PlainTable1"/>
      <w:tblW w:w="96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35"/>
      <w:gridCol w:w="2985"/>
      <w:gridCol w:w="4405"/>
    </w:tblGrid>
    <w:tr w:rsidRPr="00BB5E72" w:rsidR="00BB5E72" w:rsidTr="75C4D5D6" w14:paraId="4353B60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tcPr>
        <w:p w:rsidRPr="00BB5E72" w:rsidR="00BB5E72" w:rsidP="00BB5E72" w:rsidRDefault="75C4D5D6" w14:paraId="37E58FAE" w14:textId="68309AD9">
          <w:pPr>
            <w:rPr>
              <w:b w:val="0"/>
              <w:bCs w:val="0"/>
            </w:rPr>
          </w:pPr>
          <w:r>
            <w:rPr>
              <w:b w:val="0"/>
              <w:bCs w:val="0"/>
            </w:rPr>
            <w:t xml:space="preserve">Check-in Report </w:t>
          </w:r>
        </w:p>
        <w:p w:rsidRPr="00BB5E72" w:rsidR="00BB5E72" w:rsidP="00BB5E72" w:rsidRDefault="75C4D5D6" w14:paraId="50C9E5C0" w14:textId="4AE6FED5">
          <w:pPr>
            <w:rPr>
              <w:b w:val="0"/>
              <w:bCs w:val="0"/>
            </w:rPr>
          </w:pPr>
          <w:r>
            <w:rPr>
              <w:b w:val="0"/>
              <w:bCs w:val="0"/>
            </w:rPr>
            <w:t>CS- 6964</w:t>
          </w:r>
        </w:p>
      </w:tc>
      <w:tc>
        <w:tcPr>
          <w:tcW w:w="2985" w:type="dxa"/>
          <w:shd w:val="clear" w:color="auto" w:fill="auto"/>
        </w:tcPr>
        <w:p w:rsidRPr="00BB5E72" w:rsidR="00BB5E72" w:rsidP="5566AAF0" w:rsidRDefault="00BB5E72" w14:paraId="6C7FDD40" w14:textId="77777777">
          <w:pPr>
            <w:cnfStyle w:val="100000000000" w:firstRow="1" w:lastRow="0" w:firstColumn="0" w:lastColumn="0" w:oddVBand="0" w:evenVBand="0" w:oddHBand="0" w:evenHBand="0" w:firstRowFirstColumn="0" w:firstRowLastColumn="0" w:lastRowFirstColumn="0" w:lastRowLastColumn="0"/>
            <w:rPr>
              <w:b w:val="0"/>
              <w:bCs w:val="0"/>
            </w:rPr>
          </w:pPr>
        </w:p>
      </w:tc>
      <w:tc>
        <w:tcPr>
          <w:tcW w:w="4405" w:type="dxa"/>
          <w:shd w:val="clear" w:color="auto" w:fill="auto"/>
        </w:tcPr>
        <w:p w:rsidRPr="00BB5E72" w:rsidR="00BB5E72" w:rsidP="00BB5E72" w:rsidRDefault="00BB5E72" w14:paraId="0057CCAD" w14:textId="13D562E7">
          <w:pPr>
            <w:jc w:val="right"/>
            <w:cnfStyle w:val="100000000000" w:firstRow="1" w:lastRow="0" w:firstColumn="0" w:lastColumn="0" w:oddVBand="0" w:evenVBand="0" w:oddHBand="0" w:evenHBand="0" w:firstRowFirstColumn="0" w:firstRowLastColumn="0" w:lastRowFirstColumn="0" w:lastRowLastColumn="0"/>
            <w:rPr>
              <w:b w:val="0"/>
              <w:bCs w:val="0"/>
            </w:rPr>
          </w:pPr>
          <w:r w:rsidRPr="00BB5E72">
            <w:rPr>
              <w:b w:val="0"/>
              <w:bCs w:val="0"/>
            </w:rPr>
            <w:t>Integrating Open Data for GDP Prediction Leveraging ALITE and Machine Learning</w:t>
          </w:r>
        </w:p>
      </w:tc>
    </w:tr>
  </w:tbl>
  <w:p w:rsidRPr="00BB5E72" w:rsidR="5566AAF0" w:rsidP="00BB5E72" w:rsidRDefault="5566AAF0" w14:paraId="4119A7C7" w14:textId="4798BD38">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0BA5E65"/>
    <w:multiLevelType w:val="hybridMultilevel"/>
    <w:tmpl w:val="FFFFFFFF"/>
    <w:lvl w:ilvl="0" w:tplc="28885BAC">
      <w:start w:val="1"/>
      <w:numFmt w:val="bullet"/>
      <w:lvlText w:val=""/>
      <w:lvlJc w:val="left"/>
      <w:pPr>
        <w:ind w:left="1080" w:hanging="360"/>
      </w:pPr>
      <w:rPr>
        <w:rFonts w:hint="default" w:ascii="Symbol" w:hAnsi="Symbol"/>
      </w:rPr>
    </w:lvl>
    <w:lvl w:ilvl="1" w:tplc="4B3C92D0">
      <w:start w:val="1"/>
      <w:numFmt w:val="bullet"/>
      <w:lvlText w:val="o"/>
      <w:lvlJc w:val="left"/>
      <w:pPr>
        <w:ind w:left="1800" w:hanging="360"/>
      </w:pPr>
      <w:rPr>
        <w:rFonts w:hint="default" w:ascii="Courier New" w:hAnsi="Courier New"/>
      </w:rPr>
    </w:lvl>
    <w:lvl w:ilvl="2" w:tplc="DBBE9FFC">
      <w:start w:val="1"/>
      <w:numFmt w:val="bullet"/>
      <w:lvlText w:val=""/>
      <w:lvlJc w:val="left"/>
      <w:pPr>
        <w:ind w:left="2520" w:hanging="360"/>
      </w:pPr>
      <w:rPr>
        <w:rFonts w:hint="default" w:ascii="Wingdings" w:hAnsi="Wingdings"/>
      </w:rPr>
    </w:lvl>
    <w:lvl w:ilvl="3" w:tplc="1F0C5562">
      <w:start w:val="1"/>
      <w:numFmt w:val="bullet"/>
      <w:lvlText w:val=""/>
      <w:lvlJc w:val="left"/>
      <w:pPr>
        <w:ind w:left="3240" w:hanging="360"/>
      </w:pPr>
      <w:rPr>
        <w:rFonts w:hint="default" w:ascii="Symbol" w:hAnsi="Symbol"/>
      </w:rPr>
    </w:lvl>
    <w:lvl w:ilvl="4" w:tplc="076C264E">
      <w:start w:val="1"/>
      <w:numFmt w:val="bullet"/>
      <w:lvlText w:val="o"/>
      <w:lvlJc w:val="left"/>
      <w:pPr>
        <w:ind w:left="3960" w:hanging="360"/>
      </w:pPr>
      <w:rPr>
        <w:rFonts w:hint="default" w:ascii="Courier New" w:hAnsi="Courier New"/>
      </w:rPr>
    </w:lvl>
    <w:lvl w:ilvl="5" w:tplc="DB1099A2">
      <w:start w:val="1"/>
      <w:numFmt w:val="bullet"/>
      <w:lvlText w:val=""/>
      <w:lvlJc w:val="left"/>
      <w:pPr>
        <w:ind w:left="4680" w:hanging="360"/>
      </w:pPr>
      <w:rPr>
        <w:rFonts w:hint="default" w:ascii="Wingdings" w:hAnsi="Wingdings"/>
      </w:rPr>
    </w:lvl>
    <w:lvl w:ilvl="6" w:tplc="4F6C68E2">
      <w:start w:val="1"/>
      <w:numFmt w:val="bullet"/>
      <w:lvlText w:val=""/>
      <w:lvlJc w:val="left"/>
      <w:pPr>
        <w:ind w:left="5400" w:hanging="360"/>
      </w:pPr>
      <w:rPr>
        <w:rFonts w:hint="default" w:ascii="Symbol" w:hAnsi="Symbol"/>
      </w:rPr>
    </w:lvl>
    <w:lvl w:ilvl="7" w:tplc="35F0A490">
      <w:start w:val="1"/>
      <w:numFmt w:val="bullet"/>
      <w:lvlText w:val="o"/>
      <w:lvlJc w:val="left"/>
      <w:pPr>
        <w:ind w:left="6120" w:hanging="360"/>
      </w:pPr>
      <w:rPr>
        <w:rFonts w:hint="default" w:ascii="Courier New" w:hAnsi="Courier New"/>
      </w:rPr>
    </w:lvl>
    <w:lvl w:ilvl="8" w:tplc="A05C93BC">
      <w:start w:val="1"/>
      <w:numFmt w:val="bullet"/>
      <w:lvlText w:val=""/>
      <w:lvlJc w:val="left"/>
      <w:pPr>
        <w:ind w:left="6840" w:hanging="360"/>
      </w:pPr>
      <w:rPr>
        <w:rFonts w:hint="default" w:ascii="Wingdings" w:hAnsi="Wingdings"/>
      </w:rPr>
    </w:lvl>
  </w:abstractNum>
  <w:abstractNum w:abstractNumId="10" w15:restartNumberingAfterBreak="0">
    <w:nsid w:val="092E6CAA"/>
    <w:multiLevelType w:val="hybridMultilevel"/>
    <w:tmpl w:val="FFFFFFFF"/>
    <w:lvl w:ilvl="0" w:tplc="4D484A32">
      <w:start w:val="1"/>
      <w:numFmt w:val="bullet"/>
      <w:lvlText w:val=""/>
      <w:lvlJc w:val="left"/>
      <w:pPr>
        <w:ind w:left="720" w:hanging="360"/>
      </w:pPr>
      <w:rPr>
        <w:rFonts w:hint="default" w:ascii="Symbol" w:hAnsi="Symbol"/>
      </w:rPr>
    </w:lvl>
    <w:lvl w:ilvl="1" w:tplc="B74462FC">
      <w:start w:val="1"/>
      <w:numFmt w:val="bullet"/>
      <w:lvlText w:val="o"/>
      <w:lvlJc w:val="left"/>
      <w:pPr>
        <w:ind w:left="1440" w:hanging="360"/>
      </w:pPr>
      <w:rPr>
        <w:rFonts w:hint="default" w:ascii="Courier New" w:hAnsi="Courier New"/>
      </w:rPr>
    </w:lvl>
    <w:lvl w:ilvl="2" w:tplc="FB688698">
      <w:start w:val="1"/>
      <w:numFmt w:val="bullet"/>
      <w:lvlText w:val=""/>
      <w:lvlJc w:val="left"/>
      <w:pPr>
        <w:ind w:left="2160" w:hanging="360"/>
      </w:pPr>
      <w:rPr>
        <w:rFonts w:hint="default" w:ascii="Wingdings" w:hAnsi="Wingdings"/>
      </w:rPr>
    </w:lvl>
    <w:lvl w:ilvl="3" w:tplc="D3AE585A">
      <w:start w:val="1"/>
      <w:numFmt w:val="bullet"/>
      <w:lvlText w:val=""/>
      <w:lvlJc w:val="left"/>
      <w:pPr>
        <w:ind w:left="2880" w:hanging="360"/>
      </w:pPr>
      <w:rPr>
        <w:rFonts w:hint="default" w:ascii="Symbol" w:hAnsi="Symbol"/>
      </w:rPr>
    </w:lvl>
    <w:lvl w:ilvl="4" w:tplc="0D0A911E">
      <w:start w:val="1"/>
      <w:numFmt w:val="bullet"/>
      <w:lvlText w:val="o"/>
      <w:lvlJc w:val="left"/>
      <w:pPr>
        <w:ind w:left="3600" w:hanging="360"/>
      </w:pPr>
      <w:rPr>
        <w:rFonts w:hint="default" w:ascii="Courier New" w:hAnsi="Courier New"/>
      </w:rPr>
    </w:lvl>
    <w:lvl w:ilvl="5" w:tplc="9790FFBE">
      <w:start w:val="1"/>
      <w:numFmt w:val="bullet"/>
      <w:lvlText w:val=""/>
      <w:lvlJc w:val="left"/>
      <w:pPr>
        <w:ind w:left="4320" w:hanging="360"/>
      </w:pPr>
      <w:rPr>
        <w:rFonts w:hint="default" w:ascii="Wingdings" w:hAnsi="Wingdings"/>
      </w:rPr>
    </w:lvl>
    <w:lvl w:ilvl="6" w:tplc="AAE0EBEE">
      <w:start w:val="1"/>
      <w:numFmt w:val="bullet"/>
      <w:lvlText w:val=""/>
      <w:lvlJc w:val="left"/>
      <w:pPr>
        <w:ind w:left="5040" w:hanging="360"/>
      </w:pPr>
      <w:rPr>
        <w:rFonts w:hint="default" w:ascii="Symbol" w:hAnsi="Symbol"/>
      </w:rPr>
    </w:lvl>
    <w:lvl w:ilvl="7" w:tplc="CCD498EA">
      <w:start w:val="1"/>
      <w:numFmt w:val="bullet"/>
      <w:lvlText w:val="o"/>
      <w:lvlJc w:val="left"/>
      <w:pPr>
        <w:ind w:left="5760" w:hanging="360"/>
      </w:pPr>
      <w:rPr>
        <w:rFonts w:hint="default" w:ascii="Courier New" w:hAnsi="Courier New"/>
      </w:rPr>
    </w:lvl>
    <w:lvl w:ilvl="8" w:tplc="D514E284">
      <w:start w:val="1"/>
      <w:numFmt w:val="bullet"/>
      <w:lvlText w:val=""/>
      <w:lvlJc w:val="left"/>
      <w:pPr>
        <w:ind w:left="6480" w:hanging="360"/>
      </w:pPr>
      <w:rPr>
        <w:rFonts w:hint="default" w:ascii="Wingdings" w:hAnsi="Wingdings"/>
      </w:rPr>
    </w:lvl>
  </w:abstractNum>
  <w:abstractNum w:abstractNumId="11" w15:restartNumberingAfterBreak="0">
    <w:nsid w:val="0B86AF44"/>
    <w:multiLevelType w:val="hybridMultilevel"/>
    <w:tmpl w:val="CD247DC4"/>
    <w:lvl w:ilvl="0" w:tplc="5DA62D60">
      <w:start w:val="1"/>
      <w:numFmt w:val="decimal"/>
      <w:lvlText w:val="%1."/>
      <w:lvlJc w:val="left"/>
      <w:pPr>
        <w:ind w:left="720" w:hanging="360"/>
      </w:pPr>
    </w:lvl>
    <w:lvl w:ilvl="1" w:tplc="09EAC6E0">
      <w:start w:val="1"/>
      <w:numFmt w:val="lowerLetter"/>
      <w:lvlText w:val="%2."/>
      <w:lvlJc w:val="left"/>
      <w:pPr>
        <w:ind w:left="1440" w:hanging="360"/>
      </w:pPr>
    </w:lvl>
    <w:lvl w:ilvl="2" w:tplc="0930DFC6">
      <w:start w:val="1"/>
      <w:numFmt w:val="lowerRoman"/>
      <w:lvlText w:val="%3."/>
      <w:lvlJc w:val="right"/>
      <w:pPr>
        <w:ind w:left="2160" w:hanging="180"/>
      </w:pPr>
    </w:lvl>
    <w:lvl w:ilvl="3" w:tplc="52003682">
      <w:start w:val="1"/>
      <w:numFmt w:val="decimal"/>
      <w:lvlText w:val="%4."/>
      <w:lvlJc w:val="left"/>
      <w:pPr>
        <w:ind w:left="2880" w:hanging="360"/>
      </w:pPr>
    </w:lvl>
    <w:lvl w:ilvl="4" w:tplc="98B4D16A">
      <w:start w:val="1"/>
      <w:numFmt w:val="lowerLetter"/>
      <w:lvlText w:val="%5."/>
      <w:lvlJc w:val="left"/>
      <w:pPr>
        <w:ind w:left="3600" w:hanging="360"/>
      </w:pPr>
    </w:lvl>
    <w:lvl w:ilvl="5" w:tplc="7D0EFBCA">
      <w:start w:val="1"/>
      <w:numFmt w:val="lowerRoman"/>
      <w:lvlText w:val="%6."/>
      <w:lvlJc w:val="right"/>
      <w:pPr>
        <w:ind w:left="4320" w:hanging="180"/>
      </w:pPr>
    </w:lvl>
    <w:lvl w:ilvl="6" w:tplc="41F84398">
      <w:start w:val="1"/>
      <w:numFmt w:val="decimal"/>
      <w:lvlText w:val="%7."/>
      <w:lvlJc w:val="left"/>
      <w:pPr>
        <w:ind w:left="5040" w:hanging="360"/>
      </w:pPr>
    </w:lvl>
    <w:lvl w:ilvl="7" w:tplc="6F8EFB5C">
      <w:start w:val="1"/>
      <w:numFmt w:val="lowerLetter"/>
      <w:lvlText w:val="%8."/>
      <w:lvlJc w:val="left"/>
      <w:pPr>
        <w:ind w:left="5760" w:hanging="360"/>
      </w:pPr>
    </w:lvl>
    <w:lvl w:ilvl="8" w:tplc="C4BE374A">
      <w:start w:val="1"/>
      <w:numFmt w:val="lowerRoman"/>
      <w:lvlText w:val="%9."/>
      <w:lvlJc w:val="right"/>
      <w:pPr>
        <w:ind w:left="6480" w:hanging="180"/>
      </w:pPr>
    </w:lvl>
  </w:abstractNum>
  <w:abstractNum w:abstractNumId="12" w15:restartNumberingAfterBreak="0">
    <w:nsid w:val="0BF1DC5D"/>
    <w:multiLevelType w:val="hybridMultilevel"/>
    <w:tmpl w:val="715678E4"/>
    <w:lvl w:ilvl="0" w:tplc="651C4472">
      <w:start w:val="1"/>
      <w:numFmt w:val="bullet"/>
      <w:lvlText w:val=""/>
      <w:lvlJc w:val="left"/>
      <w:pPr>
        <w:ind w:left="720" w:hanging="360"/>
      </w:pPr>
      <w:rPr>
        <w:rFonts w:hint="default" w:ascii="Symbol" w:hAnsi="Symbol"/>
      </w:rPr>
    </w:lvl>
    <w:lvl w:ilvl="1" w:tplc="321CC22E">
      <w:start w:val="1"/>
      <w:numFmt w:val="bullet"/>
      <w:lvlText w:val="o"/>
      <w:lvlJc w:val="left"/>
      <w:pPr>
        <w:ind w:left="1440" w:hanging="360"/>
      </w:pPr>
      <w:rPr>
        <w:rFonts w:hint="default" w:ascii="Courier New" w:hAnsi="Courier New"/>
      </w:rPr>
    </w:lvl>
    <w:lvl w:ilvl="2" w:tplc="10AABB30">
      <w:start w:val="1"/>
      <w:numFmt w:val="bullet"/>
      <w:lvlText w:val=""/>
      <w:lvlJc w:val="left"/>
      <w:pPr>
        <w:ind w:left="2160" w:hanging="360"/>
      </w:pPr>
      <w:rPr>
        <w:rFonts w:hint="default" w:ascii="Wingdings" w:hAnsi="Wingdings"/>
      </w:rPr>
    </w:lvl>
    <w:lvl w:ilvl="3" w:tplc="C5BA1250">
      <w:start w:val="1"/>
      <w:numFmt w:val="bullet"/>
      <w:lvlText w:val=""/>
      <w:lvlJc w:val="left"/>
      <w:pPr>
        <w:ind w:left="2880" w:hanging="360"/>
      </w:pPr>
      <w:rPr>
        <w:rFonts w:hint="default" w:ascii="Symbol" w:hAnsi="Symbol"/>
      </w:rPr>
    </w:lvl>
    <w:lvl w:ilvl="4" w:tplc="062052DE">
      <w:start w:val="1"/>
      <w:numFmt w:val="bullet"/>
      <w:lvlText w:val="o"/>
      <w:lvlJc w:val="left"/>
      <w:pPr>
        <w:ind w:left="3600" w:hanging="360"/>
      </w:pPr>
      <w:rPr>
        <w:rFonts w:hint="default" w:ascii="Courier New" w:hAnsi="Courier New"/>
      </w:rPr>
    </w:lvl>
    <w:lvl w:ilvl="5" w:tplc="74DA524E">
      <w:start w:val="1"/>
      <w:numFmt w:val="bullet"/>
      <w:lvlText w:val=""/>
      <w:lvlJc w:val="left"/>
      <w:pPr>
        <w:ind w:left="4320" w:hanging="360"/>
      </w:pPr>
      <w:rPr>
        <w:rFonts w:hint="default" w:ascii="Wingdings" w:hAnsi="Wingdings"/>
      </w:rPr>
    </w:lvl>
    <w:lvl w:ilvl="6" w:tplc="E1B2258C">
      <w:start w:val="1"/>
      <w:numFmt w:val="bullet"/>
      <w:lvlText w:val=""/>
      <w:lvlJc w:val="left"/>
      <w:pPr>
        <w:ind w:left="5040" w:hanging="360"/>
      </w:pPr>
      <w:rPr>
        <w:rFonts w:hint="default" w:ascii="Symbol" w:hAnsi="Symbol"/>
      </w:rPr>
    </w:lvl>
    <w:lvl w:ilvl="7" w:tplc="D7E05BD2">
      <w:start w:val="1"/>
      <w:numFmt w:val="bullet"/>
      <w:lvlText w:val="o"/>
      <w:lvlJc w:val="left"/>
      <w:pPr>
        <w:ind w:left="5760" w:hanging="360"/>
      </w:pPr>
      <w:rPr>
        <w:rFonts w:hint="default" w:ascii="Courier New" w:hAnsi="Courier New"/>
      </w:rPr>
    </w:lvl>
    <w:lvl w:ilvl="8" w:tplc="F9F272BA">
      <w:start w:val="1"/>
      <w:numFmt w:val="bullet"/>
      <w:lvlText w:val=""/>
      <w:lvlJc w:val="left"/>
      <w:pPr>
        <w:ind w:left="6480" w:hanging="360"/>
      </w:pPr>
      <w:rPr>
        <w:rFonts w:hint="default" w:ascii="Wingdings" w:hAnsi="Wingdings"/>
      </w:rPr>
    </w:lvl>
  </w:abstractNum>
  <w:abstractNum w:abstractNumId="13" w15:restartNumberingAfterBreak="0">
    <w:nsid w:val="0E532DD4"/>
    <w:multiLevelType w:val="hybridMultilevel"/>
    <w:tmpl w:val="FFFFFFFF"/>
    <w:lvl w:ilvl="0" w:tplc="BAB2AEB8">
      <w:start w:val="1"/>
      <w:numFmt w:val="decimal"/>
      <w:lvlText w:val="%1."/>
      <w:lvlJc w:val="left"/>
      <w:pPr>
        <w:ind w:left="720" w:hanging="360"/>
      </w:pPr>
    </w:lvl>
    <w:lvl w:ilvl="1" w:tplc="343C6324">
      <w:start w:val="1"/>
      <w:numFmt w:val="lowerLetter"/>
      <w:lvlText w:val="%2."/>
      <w:lvlJc w:val="left"/>
      <w:pPr>
        <w:ind w:left="1440" w:hanging="360"/>
      </w:pPr>
    </w:lvl>
    <w:lvl w:ilvl="2" w:tplc="BAEC901C">
      <w:start w:val="1"/>
      <w:numFmt w:val="lowerRoman"/>
      <w:lvlText w:val="%3."/>
      <w:lvlJc w:val="right"/>
      <w:pPr>
        <w:ind w:left="2160" w:hanging="180"/>
      </w:pPr>
    </w:lvl>
    <w:lvl w:ilvl="3" w:tplc="2DC42844">
      <w:start w:val="1"/>
      <w:numFmt w:val="decimal"/>
      <w:lvlText w:val="%4."/>
      <w:lvlJc w:val="left"/>
      <w:pPr>
        <w:ind w:left="2880" w:hanging="360"/>
      </w:pPr>
    </w:lvl>
    <w:lvl w:ilvl="4" w:tplc="FD681E60">
      <w:start w:val="1"/>
      <w:numFmt w:val="lowerLetter"/>
      <w:lvlText w:val="%5."/>
      <w:lvlJc w:val="left"/>
      <w:pPr>
        <w:ind w:left="3600" w:hanging="360"/>
      </w:pPr>
    </w:lvl>
    <w:lvl w:ilvl="5" w:tplc="90940870">
      <w:start w:val="1"/>
      <w:numFmt w:val="lowerRoman"/>
      <w:lvlText w:val="%6."/>
      <w:lvlJc w:val="right"/>
      <w:pPr>
        <w:ind w:left="4320" w:hanging="180"/>
      </w:pPr>
    </w:lvl>
    <w:lvl w:ilvl="6" w:tplc="107013F4">
      <w:start w:val="1"/>
      <w:numFmt w:val="decimal"/>
      <w:lvlText w:val="%7."/>
      <w:lvlJc w:val="left"/>
      <w:pPr>
        <w:ind w:left="5040" w:hanging="360"/>
      </w:pPr>
    </w:lvl>
    <w:lvl w:ilvl="7" w:tplc="FC70FC66">
      <w:start w:val="1"/>
      <w:numFmt w:val="lowerLetter"/>
      <w:lvlText w:val="%8."/>
      <w:lvlJc w:val="left"/>
      <w:pPr>
        <w:ind w:left="5760" w:hanging="360"/>
      </w:pPr>
    </w:lvl>
    <w:lvl w:ilvl="8" w:tplc="600641BC">
      <w:start w:val="1"/>
      <w:numFmt w:val="lowerRoman"/>
      <w:lvlText w:val="%9."/>
      <w:lvlJc w:val="right"/>
      <w:pPr>
        <w:ind w:left="6480" w:hanging="180"/>
      </w:pPr>
    </w:lvl>
  </w:abstractNum>
  <w:abstractNum w:abstractNumId="14" w15:restartNumberingAfterBreak="0">
    <w:nsid w:val="10FCF69A"/>
    <w:multiLevelType w:val="hybridMultilevel"/>
    <w:tmpl w:val="FFFFFFFF"/>
    <w:lvl w:ilvl="0" w:tplc="E946CAB4">
      <w:start w:val="1"/>
      <w:numFmt w:val="bullet"/>
      <w:lvlText w:val=""/>
      <w:lvlJc w:val="left"/>
      <w:pPr>
        <w:ind w:left="720" w:hanging="360"/>
      </w:pPr>
      <w:rPr>
        <w:rFonts w:hint="default" w:ascii="Symbol" w:hAnsi="Symbol"/>
      </w:rPr>
    </w:lvl>
    <w:lvl w:ilvl="1" w:tplc="F9F4BD9C">
      <w:start w:val="1"/>
      <w:numFmt w:val="bullet"/>
      <w:lvlText w:val="o"/>
      <w:lvlJc w:val="left"/>
      <w:pPr>
        <w:ind w:left="1440" w:hanging="360"/>
      </w:pPr>
      <w:rPr>
        <w:rFonts w:hint="default" w:ascii="Courier New" w:hAnsi="Courier New"/>
      </w:rPr>
    </w:lvl>
    <w:lvl w:ilvl="2" w:tplc="ABC8C79E">
      <w:start w:val="1"/>
      <w:numFmt w:val="bullet"/>
      <w:lvlText w:val=""/>
      <w:lvlJc w:val="left"/>
      <w:pPr>
        <w:ind w:left="2160" w:hanging="360"/>
      </w:pPr>
      <w:rPr>
        <w:rFonts w:hint="default" w:ascii="Wingdings" w:hAnsi="Wingdings"/>
      </w:rPr>
    </w:lvl>
    <w:lvl w:ilvl="3" w:tplc="A084724A">
      <w:start w:val="1"/>
      <w:numFmt w:val="bullet"/>
      <w:lvlText w:val=""/>
      <w:lvlJc w:val="left"/>
      <w:pPr>
        <w:ind w:left="2880" w:hanging="360"/>
      </w:pPr>
      <w:rPr>
        <w:rFonts w:hint="default" w:ascii="Symbol" w:hAnsi="Symbol"/>
      </w:rPr>
    </w:lvl>
    <w:lvl w:ilvl="4" w:tplc="F3C2FDFA">
      <w:start w:val="1"/>
      <w:numFmt w:val="bullet"/>
      <w:lvlText w:val="o"/>
      <w:lvlJc w:val="left"/>
      <w:pPr>
        <w:ind w:left="3600" w:hanging="360"/>
      </w:pPr>
      <w:rPr>
        <w:rFonts w:hint="default" w:ascii="Courier New" w:hAnsi="Courier New"/>
      </w:rPr>
    </w:lvl>
    <w:lvl w:ilvl="5" w:tplc="11926422">
      <w:start w:val="1"/>
      <w:numFmt w:val="bullet"/>
      <w:lvlText w:val=""/>
      <w:lvlJc w:val="left"/>
      <w:pPr>
        <w:ind w:left="4320" w:hanging="360"/>
      </w:pPr>
      <w:rPr>
        <w:rFonts w:hint="default" w:ascii="Wingdings" w:hAnsi="Wingdings"/>
      </w:rPr>
    </w:lvl>
    <w:lvl w:ilvl="6" w:tplc="F430976A">
      <w:start w:val="1"/>
      <w:numFmt w:val="bullet"/>
      <w:lvlText w:val=""/>
      <w:lvlJc w:val="left"/>
      <w:pPr>
        <w:ind w:left="5040" w:hanging="360"/>
      </w:pPr>
      <w:rPr>
        <w:rFonts w:hint="default" w:ascii="Symbol" w:hAnsi="Symbol"/>
      </w:rPr>
    </w:lvl>
    <w:lvl w:ilvl="7" w:tplc="2B7A6168">
      <w:start w:val="1"/>
      <w:numFmt w:val="bullet"/>
      <w:lvlText w:val="o"/>
      <w:lvlJc w:val="left"/>
      <w:pPr>
        <w:ind w:left="5760" w:hanging="360"/>
      </w:pPr>
      <w:rPr>
        <w:rFonts w:hint="default" w:ascii="Courier New" w:hAnsi="Courier New"/>
      </w:rPr>
    </w:lvl>
    <w:lvl w:ilvl="8" w:tplc="41BAE088">
      <w:start w:val="1"/>
      <w:numFmt w:val="bullet"/>
      <w:lvlText w:val=""/>
      <w:lvlJc w:val="left"/>
      <w:pPr>
        <w:ind w:left="6480" w:hanging="360"/>
      </w:pPr>
      <w:rPr>
        <w:rFonts w:hint="default" w:ascii="Wingdings" w:hAnsi="Wingdings"/>
      </w:rPr>
    </w:lvl>
  </w:abstractNum>
  <w:abstractNum w:abstractNumId="15" w15:restartNumberingAfterBreak="0">
    <w:nsid w:val="118D2EFE"/>
    <w:multiLevelType w:val="hybridMultilevel"/>
    <w:tmpl w:val="4D8EB2F0"/>
    <w:lvl w:ilvl="0" w:tplc="223EFB4A">
      <w:start w:val="1"/>
      <w:numFmt w:val="lowerLetter"/>
      <w:lvlText w:val="%1."/>
      <w:lvlJc w:val="left"/>
      <w:pPr>
        <w:ind w:left="1800" w:hanging="360"/>
      </w:pPr>
    </w:lvl>
    <w:lvl w:ilvl="1" w:tplc="D66C885C">
      <w:start w:val="1"/>
      <w:numFmt w:val="lowerLetter"/>
      <w:lvlText w:val="%2."/>
      <w:lvlJc w:val="left"/>
      <w:pPr>
        <w:ind w:left="2520" w:hanging="360"/>
      </w:pPr>
    </w:lvl>
    <w:lvl w:ilvl="2" w:tplc="D83277AE">
      <w:start w:val="1"/>
      <w:numFmt w:val="lowerRoman"/>
      <w:lvlText w:val="%3."/>
      <w:lvlJc w:val="right"/>
      <w:pPr>
        <w:ind w:left="3240" w:hanging="180"/>
      </w:pPr>
    </w:lvl>
    <w:lvl w:ilvl="3" w:tplc="C66EEA4A">
      <w:start w:val="1"/>
      <w:numFmt w:val="decimal"/>
      <w:lvlText w:val="%4."/>
      <w:lvlJc w:val="left"/>
      <w:pPr>
        <w:ind w:left="3960" w:hanging="360"/>
      </w:pPr>
    </w:lvl>
    <w:lvl w:ilvl="4" w:tplc="DC7E6D34">
      <w:start w:val="1"/>
      <w:numFmt w:val="lowerLetter"/>
      <w:lvlText w:val="%5."/>
      <w:lvlJc w:val="left"/>
      <w:pPr>
        <w:ind w:left="4680" w:hanging="360"/>
      </w:pPr>
    </w:lvl>
    <w:lvl w:ilvl="5" w:tplc="E9D0629E">
      <w:start w:val="1"/>
      <w:numFmt w:val="lowerRoman"/>
      <w:lvlText w:val="%6."/>
      <w:lvlJc w:val="right"/>
      <w:pPr>
        <w:ind w:left="5400" w:hanging="180"/>
      </w:pPr>
    </w:lvl>
    <w:lvl w:ilvl="6" w:tplc="BAE0D776">
      <w:start w:val="1"/>
      <w:numFmt w:val="decimal"/>
      <w:lvlText w:val="%7."/>
      <w:lvlJc w:val="left"/>
      <w:pPr>
        <w:ind w:left="6120" w:hanging="360"/>
      </w:pPr>
    </w:lvl>
    <w:lvl w:ilvl="7" w:tplc="41E8D8E6">
      <w:start w:val="1"/>
      <w:numFmt w:val="lowerLetter"/>
      <w:lvlText w:val="%8."/>
      <w:lvlJc w:val="left"/>
      <w:pPr>
        <w:ind w:left="6840" w:hanging="360"/>
      </w:pPr>
    </w:lvl>
    <w:lvl w:ilvl="8" w:tplc="71842E50">
      <w:start w:val="1"/>
      <w:numFmt w:val="lowerRoman"/>
      <w:lvlText w:val="%9."/>
      <w:lvlJc w:val="right"/>
      <w:pPr>
        <w:ind w:left="7560" w:hanging="180"/>
      </w:pPr>
    </w:lvl>
  </w:abstractNum>
  <w:abstractNum w:abstractNumId="16" w15:restartNumberingAfterBreak="0">
    <w:nsid w:val="2615B80C"/>
    <w:multiLevelType w:val="hybridMultilevel"/>
    <w:tmpl w:val="FFFFFFFF"/>
    <w:lvl w:ilvl="0" w:tplc="E0FA98F0">
      <w:start w:val="1"/>
      <w:numFmt w:val="bullet"/>
      <w:lvlText w:val=""/>
      <w:lvlJc w:val="left"/>
      <w:pPr>
        <w:ind w:left="720" w:hanging="360"/>
      </w:pPr>
      <w:rPr>
        <w:rFonts w:hint="default" w:ascii="Symbol" w:hAnsi="Symbol"/>
      </w:rPr>
    </w:lvl>
    <w:lvl w:ilvl="1" w:tplc="DC949DD4">
      <w:start w:val="1"/>
      <w:numFmt w:val="bullet"/>
      <w:lvlText w:val="o"/>
      <w:lvlJc w:val="left"/>
      <w:pPr>
        <w:ind w:left="1440" w:hanging="360"/>
      </w:pPr>
      <w:rPr>
        <w:rFonts w:hint="default" w:ascii="Courier New" w:hAnsi="Courier New"/>
      </w:rPr>
    </w:lvl>
    <w:lvl w:ilvl="2" w:tplc="5B4E4782">
      <w:start w:val="1"/>
      <w:numFmt w:val="bullet"/>
      <w:lvlText w:val=""/>
      <w:lvlJc w:val="left"/>
      <w:pPr>
        <w:ind w:left="2160" w:hanging="360"/>
      </w:pPr>
      <w:rPr>
        <w:rFonts w:hint="default" w:ascii="Wingdings" w:hAnsi="Wingdings"/>
      </w:rPr>
    </w:lvl>
    <w:lvl w:ilvl="3" w:tplc="AEDE255E">
      <w:start w:val="1"/>
      <w:numFmt w:val="bullet"/>
      <w:lvlText w:val=""/>
      <w:lvlJc w:val="left"/>
      <w:pPr>
        <w:ind w:left="2880" w:hanging="360"/>
      </w:pPr>
      <w:rPr>
        <w:rFonts w:hint="default" w:ascii="Symbol" w:hAnsi="Symbol"/>
      </w:rPr>
    </w:lvl>
    <w:lvl w:ilvl="4" w:tplc="D266425C">
      <w:start w:val="1"/>
      <w:numFmt w:val="bullet"/>
      <w:lvlText w:val="o"/>
      <w:lvlJc w:val="left"/>
      <w:pPr>
        <w:ind w:left="3600" w:hanging="360"/>
      </w:pPr>
      <w:rPr>
        <w:rFonts w:hint="default" w:ascii="Courier New" w:hAnsi="Courier New"/>
      </w:rPr>
    </w:lvl>
    <w:lvl w:ilvl="5" w:tplc="4F3637DE">
      <w:start w:val="1"/>
      <w:numFmt w:val="bullet"/>
      <w:lvlText w:val=""/>
      <w:lvlJc w:val="left"/>
      <w:pPr>
        <w:ind w:left="4320" w:hanging="360"/>
      </w:pPr>
      <w:rPr>
        <w:rFonts w:hint="default" w:ascii="Wingdings" w:hAnsi="Wingdings"/>
      </w:rPr>
    </w:lvl>
    <w:lvl w:ilvl="6" w:tplc="BB38DFAE">
      <w:start w:val="1"/>
      <w:numFmt w:val="bullet"/>
      <w:lvlText w:val=""/>
      <w:lvlJc w:val="left"/>
      <w:pPr>
        <w:ind w:left="5040" w:hanging="360"/>
      </w:pPr>
      <w:rPr>
        <w:rFonts w:hint="default" w:ascii="Symbol" w:hAnsi="Symbol"/>
      </w:rPr>
    </w:lvl>
    <w:lvl w:ilvl="7" w:tplc="A26EC6B0">
      <w:start w:val="1"/>
      <w:numFmt w:val="bullet"/>
      <w:lvlText w:val="o"/>
      <w:lvlJc w:val="left"/>
      <w:pPr>
        <w:ind w:left="5760" w:hanging="360"/>
      </w:pPr>
      <w:rPr>
        <w:rFonts w:hint="default" w:ascii="Courier New" w:hAnsi="Courier New"/>
      </w:rPr>
    </w:lvl>
    <w:lvl w:ilvl="8" w:tplc="EF46FFDC">
      <w:start w:val="1"/>
      <w:numFmt w:val="bullet"/>
      <w:lvlText w:val=""/>
      <w:lvlJc w:val="left"/>
      <w:pPr>
        <w:ind w:left="6480" w:hanging="360"/>
      </w:pPr>
      <w:rPr>
        <w:rFonts w:hint="default" w:ascii="Wingdings" w:hAnsi="Wingdings"/>
      </w:rPr>
    </w:lvl>
  </w:abstractNum>
  <w:abstractNum w:abstractNumId="17" w15:restartNumberingAfterBreak="0">
    <w:nsid w:val="30A8D18D"/>
    <w:multiLevelType w:val="hybridMultilevel"/>
    <w:tmpl w:val="3D1CC01E"/>
    <w:lvl w:ilvl="0" w:tplc="E0944084">
      <w:start w:val="1"/>
      <w:numFmt w:val="decimal"/>
      <w:lvlText w:val="%1."/>
      <w:lvlJc w:val="left"/>
      <w:pPr>
        <w:ind w:left="1080" w:hanging="360"/>
      </w:pPr>
    </w:lvl>
    <w:lvl w:ilvl="1" w:tplc="891A2718">
      <w:start w:val="1"/>
      <w:numFmt w:val="lowerLetter"/>
      <w:lvlText w:val="%2."/>
      <w:lvlJc w:val="left"/>
      <w:pPr>
        <w:ind w:left="1800" w:hanging="360"/>
      </w:pPr>
    </w:lvl>
    <w:lvl w:ilvl="2" w:tplc="3C2A877C">
      <w:start w:val="1"/>
      <w:numFmt w:val="lowerRoman"/>
      <w:lvlText w:val="%3."/>
      <w:lvlJc w:val="right"/>
      <w:pPr>
        <w:ind w:left="2520" w:hanging="180"/>
      </w:pPr>
    </w:lvl>
    <w:lvl w:ilvl="3" w:tplc="0840C51E">
      <w:start w:val="1"/>
      <w:numFmt w:val="decimal"/>
      <w:lvlText w:val="%4."/>
      <w:lvlJc w:val="left"/>
      <w:pPr>
        <w:ind w:left="3240" w:hanging="360"/>
      </w:pPr>
    </w:lvl>
    <w:lvl w:ilvl="4" w:tplc="C86C800C">
      <w:start w:val="1"/>
      <w:numFmt w:val="lowerLetter"/>
      <w:lvlText w:val="%5."/>
      <w:lvlJc w:val="left"/>
      <w:pPr>
        <w:ind w:left="3960" w:hanging="360"/>
      </w:pPr>
    </w:lvl>
    <w:lvl w:ilvl="5" w:tplc="E39EBB62">
      <w:start w:val="1"/>
      <w:numFmt w:val="lowerRoman"/>
      <w:lvlText w:val="%6."/>
      <w:lvlJc w:val="right"/>
      <w:pPr>
        <w:ind w:left="4680" w:hanging="180"/>
      </w:pPr>
    </w:lvl>
    <w:lvl w:ilvl="6" w:tplc="578C16E0">
      <w:start w:val="1"/>
      <w:numFmt w:val="decimal"/>
      <w:lvlText w:val="%7."/>
      <w:lvlJc w:val="left"/>
      <w:pPr>
        <w:ind w:left="5400" w:hanging="360"/>
      </w:pPr>
    </w:lvl>
    <w:lvl w:ilvl="7" w:tplc="E89C4884">
      <w:start w:val="1"/>
      <w:numFmt w:val="lowerLetter"/>
      <w:lvlText w:val="%8."/>
      <w:lvlJc w:val="left"/>
      <w:pPr>
        <w:ind w:left="6120" w:hanging="360"/>
      </w:pPr>
    </w:lvl>
    <w:lvl w:ilvl="8" w:tplc="5A76E0CA">
      <w:start w:val="1"/>
      <w:numFmt w:val="lowerRoman"/>
      <w:lvlText w:val="%9."/>
      <w:lvlJc w:val="right"/>
      <w:pPr>
        <w:ind w:left="6840" w:hanging="180"/>
      </w:pPr>
    </w:lvl>
  </w:abstractNum>
  <w:abstractNum w:abstractNumId="18" w15:restartNumberingAfterBreak="0">
    <w:nsid w:val="3A697FB3"/>
    <w:multiLevelType w:val="hybridMultilevel"/>
    <w:tmpl w:val="B6AEB8D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0D9BFFA"/>
    <w:multiLevelType w:val="hybridMultilevel"/>
    <w:tmpl w:val="02C0E4EA"/>
    <w:lvl w:ilvl="0" w:tplc="82CA0664">
      <w:start w:val="1"/>
      <w:numFmt w:val="bullet"/>
      <w:lvlText w:val=""/>
      <w:lvlJc w:val="left"/>
      <w:pPr>
        <w:ind w:left="720" w:hanging="360"/>
      </w:pPr>
      <w:rPr>
        <w:rFonts w:hint="default" w:ascii="Wingdings" w:hAnsi="Wingdings"/>
      </w:rPr>
    </w:lvl>
    <w:lvl w:ilvl="1" w:tplc="8D0ED12C">
      <w:start w:val="1"/>
      <w:numFmt w:val="bullet"/>
      <w:lvlText w:val="o"/>
      <w:lvlJc w:val="left"/>
      <w:pPr>
        <w:ind w:left="1440" w:hanging="360"/>
      </w:pPr>
      <w:rPr>
        <w:rFonts w:hint="default" w:ascii="Courier New" w:hAnsi="Courier New"/>
      </w:rPr>
    </w:lvl>
    <w:lvl w:ilvl="2" w:tplc="2B26A82A">
      <w:start w:val="1"/>
      <w:numFmt w:val="bullet"/>
      <w:lvlText w:val=""/>
      <w:lvlJc w:val="left"/>
      <w:pPr>
        <w:ind w:left="2160" w:hanging="360"/>
      </w:pPr>
      <w:rPr>
        <w:rFonts w:hint="default" w:ascii="Wingdings" w:hAnsi="Wingdings"/>
      </w:rPr>
    </w:lvl>
    <w:lvl w:ilvl="3" w:tplc="D14C115E">
      <w:start w:val="1"/>
      <w:numFmt w:val="bullet"/>
      <w:lvlText w:val=""/>
      <w:lvlJc w:val="left"/>
      <w:pPr>
        <w:ind w:left="2880" w:hanging="360"/>
      </w:pPr>
      <w:rPr>
        <w:rFonts w:hint="default" w:ascii="Symbol" w:hAnsi="Symbol"/>
      </w:rPr>
    </w:lvl>
    <w:lvl w:ilvl="4" w:tplc="C82CC29C">
      <w:start w:val="1"/>
      <w:numFmt w:val="bullet"/>
      <w:lvlText w:val="o"/>
      <w:lvlJc w:val="left"/>
      <w:pPr>
        <w:ind w:left="3600" w:hanging="360"/>
      </w:pPr>
      <w:rPr>
        <w:rFonts w:hint="default" w:ascii="Courier New" w:hAnsi="Courier New"/>
      </w:rPr>
    </w:lvl>
    <w:lvl w:ilvl="5" w:tplc="67F836C4">
      <w:start w:val="1"/>
      <w:numFmt w:val="bullet"/>
      <w:lvlText w:val=""/>
      <w:lvlJc w:val="left"/>
      <w:pPr>
        <w:ind w:left="4320" w:hanging="360"/>
      </w:pPr>
      <w:rPr>
        <w:rFonts w:hint="default" w:ascii="Wingdings" w:hAnsi="Wingdings"/>
      </w:rPr>
    </w:lvl>
    <w:lvl w:ilvl="6" w:tplc="4EDEEE88">
      <w:start w:val="1"/>
      <w:numFmt w:val="bullet"/>
      <w:lvlText w:val=""/>
      <w:lvlJc w:val="left"/>
      <w:pPr>
        <w:ind w:left="5040" w:hanging="360"/>
      </w:pPr>
      <w:rPr>
        <w:rFonts w:hint="default" w:ascii="Symbol" w:hAnsi="Symbol"/>
      </w:rPr>
    </w:lvl>
    <w:lvl w:ilvl="7" w:tplc="777A0E90">
      <w:start w:val="1"/>
      <w:numFmt w:val="bullet"/>
      <w:lvlText w:val="o"/>
      <w:lvlJc w:val="left"/>
      <w:pPr>
        <w:ind w:left="5760" w:hanging="360"/>
      </w:pPr>
      <w:rPr>
        <w:rFonts w:hint="default" w:ascii="Courier New" w:hAnsi="Courier New"/>
      </w:rPr>
    </w:lvl>
    <w:lvl w:ilvl="8" w:tplc="1D9653A8">
      <w:start w:val="1"/>
      <w:numFmt w:val="bullet"/>
      <w:lvlText w:val=""/>
      <w:lvlJc w:val="left"/>
      <w:pPr>
        <w:ind w:left="6480" w:hanging="360"/>
      </w:pPr>
      <w:rPr>
        <w:rFonts w:hint="default" w:ascii="Wingdings" w:hAnsi="Wingdings"/>
      </w:rPr>
    </w:lvl>
  </w:abstractNum>
  <w:abstractNum w:abstractNumId="20" w15:restartNumberingAfterBreak="0">
    <w:nsid w:val="4285FBC0"/>
    <w:multiLevelType w:val="hybridMultilevel"/>
    <w:tmpl w:val="FFFFFFFF"/>
    <w:lvl w:ilvl="0" w:tplc="720A5870">
      <w:start w:val="1"/>
      <w:numFmt w:val="bullet"/>
      <w:lvlText w:val=""/>
      <w:lvlJc w:val="left"/>
      <w:pPr>
        <w:ind w:left="720" w:hanging="360"/>
      </w:pPr>
      <w:rPr>
        <w:rFonts w:hint="default" w:ascii="Symbol" w:hAnsi="Symbol"/>
      </w:rPr>
    </w:lvl>
    <w:lvl w:ilvl="1" w:tplc="147A12AA">
      <w:start w:val="1"/>
      <w:numFmt w:val="bullet"/>
      <w:lvlText w:val="o"/>
      <w:lvlJc w:val="left"/>
      <w:pPr>
        <w:ind w:left="1440" w:hanging="360"/>
      </w:pPr>
      <w:rPr>
        <w:rFonts w:hint="default" w:ascii="Courier New" w:hAnsi="Courier New"/>
      </w:rPr>
    </w:lvl>
    <w:lvl w:ilvl="2" w:tplc="622CBF02">
      <w:start w:val="1"/>
      <w:numFmt w:val="bullet"/>
      <w:lvlText w:val=""/>
      <w:lvlJc w:val="left"/>
      <w:pPr>
        <w:ind w:left="2160" w:hanging="360"/>
      </w:pPr>
      <w:rPr>
        <w:rFonts w:hint="default" w:ascii="Wingdings" w:hAnsi="Wingdings"/>
      </w:rPr>
    </w:lvl>
    <w:lvl w:ilvl="3" w:tplc="21065176">
      <w:start w:val="1"/>
      <w:numFmt w:val="bullet"/>
      <w:lvlText w:val=""/>
      <w:lvlJc w:val="left"/>
      <w:pPr>
        <w:ind w:left="2880" w:hanging="360"/>
      </w:pPr>
      <w:rPr>
        <w:rFonts w:hint="default" w:ascii="Symbol" w:hAnsi="Symbol"/>
      </w:rPr>
    </w:lvl>
    <w:lvl w:ilvl="4" w:tplc="76FC12F0">
      <w:start w:val="1"/>
      <w:numFmt w:val="bullet"/>
      <w:lvlText w:val="o"/>
      <w:lvlJc w:val="left"/>
      <w:pPr>
        <w:ind w:left="3600" w:hanging="360"/>
      </w:pPr>
      <w:rPr>
        <w:rFonts w:hint="default" w:ascii="Courier New" w:hAnsi="Courier New"/>
      </w:rPr>
    </w:lvl>
    <w:lvl w:ilvl="5" w:tplc="CB7CD368">
      <w:start w:val="1"/>
      <w:numFmt w:val="bullet"/>
      <w:lvlText w:val=""/>
      <w:lvlJc w:val="left"/>
      <w:pPr>
        <w:ind w:left="4320" w:hanging="360"/>
      </w:pPr>
      <w:rPr>
        <w:rFonts w:hint="default" w:ascii="Wingdings" w:hAnsi="Wingdings"/>
      </w:rPr>
    </w:lvl>
    <w:lvl w:ilvl="6" w:tplc="FA6ED31E">
      <w:start w:val="1"/>
      <w:numFmt w:val="bullet"/>
      <w:lvlText w:val=""/>
      <w:lvlJc w:val="left"/>
      <w:pPr>
        <w:ind w:left="5040" w:hanging="360"/>
      </w:pPr>
      <w:rPr>
        <w:rFonts w:hint="default" w:ascii="Symbol" w:hAnsi="Symbol"/>
      </w:rPr>
    </w:lvl>
    <w:lvl w:ilvl="7" w:tplc="ADC038C0">
      <w:start w:val="1"/>
      <w:numFmt w:val="bullet"/>
      <w:lvlText w:val="o"/>
      <w:lvlJc w:val="left"/>
      <w:pPr>
        <w:ind w:left="5760" w:hanging="360"/>
      </w:pPr>
      <w:rPr>
        <w:rFonts w:hint="default" w:ascii="Courier New" w:hAnsi="Courier New"/>
      </w:rPr>
    </w:lvl>
    <w:lvl w:ilvl="8" w:tplc="7E1693B4">
      <w:start w:val="1"/>
      <w:numFmt w:val="bullet"/>
      <w:lvlText w:val=""/>
      <w:lvlJc w:val="left"/>
      <w:pPr>
        <w:ind w:left="6480" w:hanging="360"/>
      </w:pPr>
      <w:rPr>
        <w:rFonts w:hint="default" w:ascii="Wingdings" w:hAnsi="Wingdings"/>
      </w:rPr>
    </w:lvl>
  </w:abstractNum>
  <w:abstractNum w:abstractNumId="21" w15:restartNumberingAfterBreak="0">
    <w:nsid w:val="451DFEE6"/>
    <w:multiLevelType w:val="hybridMultilevel"/>
    <w:tmpl w:val="FFFFFFFF"/>
    <w:lvl w:ilvl="0" w:tplc="CD107F3C">
      <w:start w:val="1"/>
      <w:numFmt w:val="bullet"/>
      <w:lvlText w:val=""/>
      <w:lvlJc w:val="left"/>
      <w:pPr>
        <w:ind w:left="1080" w:hanging="360"/>
      </w:pPr>
      <w:rPr>
        <w:rFonts w:hint="default" w:ascii="Symbol" w:hAnsi="Symbol"/>
      </w:rPr>
    </w:lvl>
    <w:lvl w:ilvl="1" w:tplc="7D14F92A">
      <w:start w:val="1"/>
      <w:numFmt w:val="bullet"/>
      <w:lvlText w:val="o"/>
      <w:lvlJc w:val="left"/>
      <w:pPr>
        <w:ind w:left="1800" w:hanging="360"/>
      </w:pPr>
      <w:rPr>
        <w:rFonts w:hint="default" w:ascii="Courier New" w:hAnsi="Courier New"/>
      </w:rPr>
    </w:lvl>
    <w:lvl w:ilvl="2" w:tplc="7D14033A">
      <w:start w:val="1"/>
      <w:numFmt w:val="bullet"/>
      <w:lvlText w:val=""/>
      <w:lvlJc w:val="left"/>
      <w:pPr>
        <w:ind w:left="2520" w:hanging="360"/>
      </w:pPr>
      <w:rPr>
        <w:rFonts w:hint="default" w:ascii="Wingdings" w:hAnsi="Wingdings"/>
      </w:rPr>
    </w:lvl>
    <w:lvl w:ilvl="3" w:tplc="0A1E901E">
      <w:start w:val="1"/>
      <w:numFmt w:val="bullet"/>
      <w:lvlText w:val=""/>
      <w:lvlJc w:val="left"/>
      <w:pPr>
        <w:ind w:left="3240" w:hanging="360"/>
      </w:pPr>
      <w:rPr>
        <w:rFonts w:hint="default" w:ascii="Symbol" w:hAnsi="Symbol"/>
      </w:rPr>
    </w:lvl>
    <w:lvl w:ilvl="4" w:tplc="4A82E720">
      <w:start w:val="1"/>
      <w:numFmt w:val="bullet"/>
      <w:lvlText w:val="o"/>
      <w:lvlJc w:val="left"/>
      <w:pPr>
        <w:ind w:left="3960" w:hanging="360"/>
      </w:pPr>
      <w:rPr>
        <w:rFonts w:hint="default" w:ascii="Courier New" w:hAnsi="Courier New"/>
      </w:rPr>
    </w:lvl>
    <w:lvl w:ilvl="5" w:tplc="3DB0E69A">
      <w:start w:val="1"/>
      <w:numFmt w:val="bullet"/>
      <w:lvlText w:val=""/>
      <w:lvlJc w:val="left"/>
      <w:pPr>
        <w:ind w:left="4680" w:hanging="360"/>
      </w:pPr>
      <w:rPr>
        <w:rFonts w:hint="default" w:ascii="Wingdings" w:hAnsi="Wingdings"/>
      </w:rPr>
    </w:lvl>
    <w:lvl w:ilvl="6" w:tplc="536E1DE0">
      <w:start w:val="1"/>
      <w:numFmt w:val="bullet"/>
      <w:lvlText w:val=""/>
      <w:lvlJc w:val="left"/>
      <w:pPr>
        <w:ind w:left="5400" w:hanging="360"/>
      </w:pPr>
      <w:rPr>
        <w:rFonts w:hint="default" w:ascii="Symbol" w:hAnsi="Symbol"/>
      </w:rPr>
    </w:lvl>
    <w:lvl w:ilvl="7" w:tplc="7A64D90E">
      <w:start w:val="1"/>
      <w:numFmt w:val="bullet"/>
      <w:lvlText w:val="o"/>
      <w:lvlJc w:val="left"/>
      <w:pPr>
        <w:ind w:left="6120" w:hanging="360"/>
      </w:pPr>
      <w:rPr>
        <w:rFonts w:hint="default" w:ascii="Courier New" w:hAnsi="Courier New"/>
      </w:rPr>
    </w:lvl>
    <w:lvl w:ilvl="8" w:tplc="8D3A6E50">
      <w:start w:val="1"/>
      <w:numFmt w:val="bullet"/>
      <w:lvlText w:val=""/>
      <w:lvlJc w:val="left"/>
      <w:pPr>
        <w:ind w:left="6840" w:hanging="360"/>
      </w:pPr>
      <w:rPr>
        <w:rFonts w:hint="default" w:ascii="Wingdings" w:hAnsi="Wingdings"/>
      </w:rPr>
    </w:lvl>
  </w:abstractNum>
  <w:abstractNum w:abstractNumId="22" w15:restartNumberingAfterBreak="0">
    <w:nsid w:val="4AD3215C"/>
    <w:multiLevelType w:val="hybridMultilevel"/>
    <w:tmpl w:val="EE2E10A8"/>
    <w:lvl w:ilvl="0" w:tplc="7BA63252">
      <w:start w:val="1"/>
      <w:numFmt w:val="bullet"/>
      <w:lvlText w:val=""/>
      <w:lvlJc w:val="left"/>
      <w:pPr>
        <w:ind w:left="720" w:hanging="360"/>
      </w:pPr>
      <w:rPr>
        <w:rFonts w:hint="default" w:ascii="Symbol" w:hAnsi="Symbol"/>
      </w:rPr>
    </w:lvl>
    <w:lvl w:ilvl="1" w:tplc="F4A01D90">
      <w:start w:val="1"/>
      <w:numFmt w:val="bullet"/>
      <w:lvlText w:val="o"/>
      <w:lvlJc w:val="left"/>
      <w:pPr>
        <w:ind w:left="1440" w:hanging="360"/>
      </w:pPr>
      <w:rPr>
        <w:rFonts w:hint="default" w:ascii="Courier New" w:hAnsi="Courier New"/>
      </w:rPr>
    </w:lvl>
    <w:lvl w:ilvl="2" w:tplc="6DA4ADD8">
      <w:start w:val="1"/>
      <w:numFmt w:val="bullet"/>
      <w:lvlText w:val=""/>
      <w:lvlJc w:val="left"/>
      <w:pPr>
        <w:ind w:left="2160" w:hanging="360"/>
      </w:pPr>
      <w:rPr>
        <w:rFonts w:hint="default" w:ascii="Wingdings" w:hAnsi="Wingdings"/>
      </w:rPr>
    </w:lvl>
    <w:lvl w:ilvl="3" w:tplc="A78AE622">
      <w:start w:val="1"/>
      <w:numFmt w:val="bullet"/>
      <w:lvlText w:val=""/>
      <w:lvlJc w:val="left"/>
      <w:pPr>
        <w:ind w:left="2880" w:hanging="360"/>
      </w:pPr>
      <w:rPr>
        <w:rFonts w:hint="default" w:ascii="Symbol" w:hAnsi="Symbol"/>
      </w:rPr>
    </w:lvl>
    <w:lvl w:ilvl="4" w:tplc="51442946">
      <w:start w:val="1"/>
      <w:numFmt w:val="bullet"/>
      <w:lvlText w:val="o"/>
      <w:lvlJc w:val="left"/>
      <w:pPr>
        <w:ind w:left="3600" w:hanging="360"/>
      </w:pPr>
      <w:rPr>
        <w:rFonts w:hint="default" w:ascii="Courier New" w:hAnsi="Courier New"/>
      </w:rPr>
    </w:lvl>
    <w:lvl w:ilvl="5" w:tplc="ED904800">
      <w:start w:val="1"/>
      <w:numFmt w:val="bullet"/>
      <w:lvlText w:val=""/>
      <w:lvlJc w:val="left"/>
      <w:pPr>
        <w:ind w:left="4320" w:hanging="360"/>
      </w:pPr>
      <w:rPr>
        <w:rFonts w:hint="default" w:ascii="Wingdings" w:hAnsi="Wingdings"/>
      </w:rPr>
    </w:lvl>
    <w:lvl w:ilvl="6" w:tplc="BD62DDB6">
      <w:start w:val="1"/>
      <w:numFmt w:val="bullet"/>
      <w:lvlText w:val=""/>
      <w:lvlJc w:val="left"/>
      <w:pPr>
        <w:ind w:left="5040" w:hanging="360"/>
      </w:pPr>
      <w:rPr>
        <w:rFonts w:hint="default" w:ascii="Symbol" w:hAnsi="Symbol"/>
      </w:rPr>
    </w:lvl>
    <w:lvl w:ilvl="7" w:tplc="52E0F602">
      <w:start w:val="1"/>
      <w:numFmt w:val="bullet"/>
      <w:lvlText w:val="o"/>
      <w:lvlJc w:val="left"/>
      <w:pPr>
        <w:ind w:left="5760" w:hanging="360"/>
      </w:pPr>
      <w:rPr>
        <w:rFonts w:hint="default" w:ascii="Courier New" w:hAnsi="Courier New"/>
      </w:rPr>
    </w:lvl>
    <w:lvl w:ilvl="8" w:tplc="5BEAB4F0">
      <w:start w:val="1"/>
      <w:numFmt w:val="bullet"/>
      <w:lvlText w:val=""/>
      <w:lvlJc w:val="left"/>
      <w:pPr>
        <w:ind w:left="6480" w:hanging="360"/>
      </w:pPr>
      <w:rPr>
        <w:rFonts w:hint="default" w:ascii="Wingdings" w:hAnsi="Wingdings"/>
      </w:rPr>
    </w:lvl>
  </w:abstractNum>
  <w:abstractNum w:abstractNumId="23" w15:restartNumberingAfterBreak="0">
    <w:nsid w:val="4F631B09"/>
    <w:multiLevelType w:val="hybridMultilevel"/>
    <w:tmpl w:val="FFFFFFFF"/>
    <w:lvl w:ilvl="0" w:tplc="4BBE1990">
      <w:start w:val="1"/>
      <w:numFmt w:val="bullet"/>
      <w:lvlText w:val=""/>
      <w:lvlJc w:val="left"/>
      <w:pPr>
        <w:ind w:left="1080" w:hanging="360"/>
      </w:pPr>
      <w:rPr>
        <w:rFonts w:hint="default" w:ascii="Symbol" w:hAnsi="Symbol"/>
      </w:rPr>
    </w:lvl>
    <w:lvl w:ilvl="1" w:tplc="F55693FC">
      <w:start w:val="1"/>
      <w:numFmt w:val="bullet"/>
      <w:lvlText w:val="o"/>
      <w:lvlJc w:val="left"/>
      <w:pPr>
        <w:ind w:left="1800" w:hanging="360"/>
      </w:pPr>
      <w:rPr>
        <w:rFonts w:hint="default" w:ascii="Courier New" w:hAnsi="Courier New"/>
      </w:rPr>
    </w:lvl>
    <w:lvl w:ilvl="2" w:tplc="C8DE844C">
      <w:start w:val="1"/>
      <w:numFmt w:val="bullet"/>
      <w:lvlText w:val=""/>
      <w:lvlJc w:val="left"/>
      <w:pPr>
        <w:ind w:left="2520" w:hanging="360"/>
      </w:pPr>
      <w:rPr>
        <w:rFonts w:hint="default" w:ascii="Wingdings" w:hAnsi="Wingdings"/>
      </w:rPr>
    </w:lvl>
    <w:lvl w:ilvl="3" w:tplc="D20EF328">
      <w:start w:val="1"/>
      <w:numFmt w:val="bullet"/>
      <w:lvlText w:val=""/>
      <w:lvlJc w:val="left"/>
      <w:pPr>
        <w:ind w:left="3240" w:hanging="360"/>
      </w:pPr>
      <w:rPr>
        <w:rFonts w:hint="default" w:ascii="Symbol" w:hAnsi="Symbol"/>
      </w:rPr>
    </w:lvl>
    <w:lvl w:ilvl="4" w:tplc="F4FAE634">
      <w:start w:val="1"/>
      <w:numFmt w:val="bullet"/>
      <w:lvlText w:val="o"/>
      <w:lvlJc w:val="left"/>
      <w:pPr>
        <w:ind w:left="3960" w:hanging="360"/>
      </w:pPr>
      <w:rPr>
        <w:rFonts w:hint="default" w:ascii="Courier New" w:hAnsi="Courier New"/>
      </w:rPr>
    </w:lvl>
    <w:lvl w:ilvl="5" w:tplc="1C96F828">
      <w:start w:val="1"/>
      <w:numFmt w:val="bullet"/>
      <w:lvlText w:val=""/>
      <w:lvlJc w:val="left"/>
      <w:pPr>
        <w:ind w:left="4680" w:hanging="360"/>
      </w:pPr>
      <w:rPr>
        <w:rFonts w:hint="default" w:ascii="Wingdings" w:hAnsi="Wingdings"/>
      </w:rPr>
    </w:lvl>
    <w:lvl w:ilvl="6" w:tplc="D70458E6">
      <w:start w:val="1"/>
      <w:numFmt w:val="bullet"/>
      <w:lvlText w:val=""/>
      <w:lvlJc w:val="left"/>
      <w:pPr>
        <w:ind w:left="5400" w:hanging="360"/>
      </w:pPr>
      <w:rPr>
        <w:rFonts w:hint="default" w:ascii="Symbol" w:hAnsi="Symbol"/>
      </w:rPr>
    </w:lvl>
    <w:lvl w:ilvl="7" w:tplc="C83885C8">
      <w:start w:val="1"/>
      <w:numFmt w:val="bullet"/>
      <w:lvlText w:val="o"/>
      <w:lvlJc w:val="left"/>
      <w:pPr>
        <w:ind w:left="6120" w:hanging="360"/>
      </w:pPr>
      <w:rPr>
        <w:rFonts w:hint="default" w:ascii="Courier New" w:hAnsi="Courier New"/>
      </w:rPr>
    </w:lvl>
    <w:lvl w:ilvl="8" w:tplc="BCBAAF5A">
      <w:start w:val="1"/>
      <w:numFmt w:val="bullet"/>
      <w:lvlText w:val=""/>
      <w:lvlJc w:val="left"/>
      <w:pPr>
        <w:ind w:left="6840" w:hanging="360"/>
      </w:pPr>
      <w:rPr>
        <w:rFonts w:hint="default" w:ascii="Wingdings" w:hAnsi="Wingdings"/>
      </w:rPr>
    </w:lvl>
  </w:abstractNum>
  <w:abstractNum w:abstractNumId="24" w15:restartNumberingAfterBreak="0">
    <w:nsid w:val="56DC42E4"/>
    <w:multiLevelType w:val="hybridMultilevel"/>
    <w:tmpl w:val="FFFFFFFF"/>
    <w:lvl w:ilvl="0" w:tplc="421EEE04">
      <w:start w:val="1"/>
      <w:numFmt w:val="bullet"/>
      <w:lvlText w:val=""/>
      <w:lvlJc w:val="left"/>
      <w:pPr>
        <w:ind w:left="720" w:hanging="360"/>
      </w:pPr>
      <w:rPr>
        <w:rFonts w:hint="default" w:ascii="Symbol" w:hAnsi="Symbol"/>
      </w:rPr>
    </w:lvl>
    <w:lvl w:ilvl="1" w:tplc="96D87E6C">
      <w:start w:val="1"/>
      <w:numFmt w:val="bullet"/>
      <w:lvlText w:val="o"/>
      <w:lvlJc w:val="left"/>
      <w:pPr>
        <w:ind w:left="1440" w:hanging="360"/>
      </w:pPr>
      <w:rPr>
        <w:rFonts w:hint="default" w:ascii="Courier New" w:hAnsi="Courier New"/>
      </w:rPr>
    </w:lvl>
    <w:lvl w:ilvl="2" w:tplc="9170F4B6">
      <w:start w:val="1"/>
      <w:numFmt w:val="bullet"/>
      <w:lvlText w:val=""/>
      <w:lvlJc w:val="left"/>
      <w:pPr>
        <w:ind w:left="2160" w:hanging="360"/>
      </w:pPr>
      <w:rPr>
        <w:rFonts w:hint="default" w:ascii="Wingdings" w:hAnsi="Wingdings"/>
      </w:rPr>
    </w:lvl>
    <w:lvl w:ilvl="3" w:tplc="983E166A">
      <w:start w:val="1"/>
      <w:numFmt w:val="bullet"/>
      <w:lvlText w:val=""/>
      <w:lvlJc w:val="left"/>
      <w:pPr>
        <w:ind w:left="2880" w:hanging="360"/>
      </w:pPr>
      <w:rPr>
        <w:rFonts w:hint="default" w:ascii="Symbol" w:hAnsi="Symbol"/>
      </w:rPr>
    </w:lvl>
    <w:lvl w:ilvl="4" w:tplc="36362B40">
      <w:start w:val="1"/>
      <w:numFmt w:val="bullet"/>
      <w:lvlText w:val="o"/>
      <w:lvlJc w:val="left"/>
      <w:pPr>
        <w:ind w:left="3600" w:hanging="360"/>
      </w:pPr>
      <w:rPr>
        <w:rFonts w:hint="default" w:ascii="Courier New" w:hAnsi="Courier New"/>
      </w:rPr>
    </w:lvl>
    <w:lvl w:ilvl="5" w:tplc="9ECC75DE">
      <w:start w:val="1"/>
      <w:numFmt w:val="bullet"/>
      <w:lvlText w:val=""/>
      <w:lvlJc w:val="left"/>
      <w:pPr>
        <w:ind w:left="4320" w:hanging="360"/>
      </w:pPr>
      <w:rPr>
        <w:rFonts w:hint="default" w:ascii="Wingdings" w:hAnsi="Wingdings"/>
      </w:rPr>
    </w:lvl>
    <w:lvl w:ilvl="6" w:tplc="51FCA762">
      <w:start w:val="1"/>
      <w:numFmt w:val="bullet"/>
      <w:lvlText w:val=""/>
      <w:lvlJc w:val="left"/>
      <w:pPr>
        <w:ind w:left="5040" w:hanging="360"/>
      </w:pPr>
      <w:rPr>
        <w:rFonts w:hint="default" w:ascii="Symbol" w:hAnsi="Symbol"/>
      </w:rPr>
    </w:lvl>
    <w:lvl w:ilvl="7" w:tplc="F03A9332">
      <w:start w:val="1"/>
      <w:numFmt w:val="bullet"/>
      <w:lvlText w:val="o"/>
      <w:lvlJc w:val="left"/>
      <w:pPr>
        <w:ind w:left="5760" w:hanging="360"/>
      </w:pPr>
      <w:rPr>
        <w:rFonts w:hint="default" w:ascii="Courier New" w:hAnsi="Courier New"/>
      </w:rPr>
    </w:lvl>
    <w:lvl w:ilvl="8" w:tplc="8ABCF216">
      <w:start w:val="1"/>
      <w:numFmt w:val="bullet"/>
      <w:lvlText w:val=""/>
      <w:lvlJc w:val="left"/>
      <w:pPr>
        <w:ind w:left="6480" w:hanging="360"/>
      </w:pPr>
      <w:rPr>
        <w:rFonts w:hint="default" w:ascii="Wingdings" w:hAnsi="Wingdings"/>
      </w:rPr>
    </w:lvl>
  </w:abstractNum>
  <w:abstractNum w:abstractNumId="25" w15:restartNumberingAfterBreak="0">
    <w:nsid w:val="57A04C3F"/>
    <w:multiLevelType w:val="hybridMultilevel"/>
    <w:tmpl w:val="88EC3B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198CC99"/>
    <w:multiLevelType w:val="hybridMultilevel"/>
    <w:tmpl w:val="BFFA8CCA"/>
    <w:lvl w:ilvl="0" w:tplc="9D2AFA86">
      <w:start w:val="1"/>
      <w:numFmt w:val="decimal"/>
      <w:lvlText w:val="%1."/>
      <w:lvlJc w:val="left"/>
      <w:pPr>
        <w:ind w:left="720" w:hanging="360"/>
      </w:pPr>
    </w:lvl>
    <w:lvl w:ilvl="1" w:tplc="94A2B802">
      <w:start w:val="1"/>
      <w:numFmt w:val="lowerLetter"/>
      <w:lvlText w:val="%2."/>
      <w:lvlJc w:val="left"/>
      <w:pPr>
        <w:ind w:left="1440" w:hanging="360"/>
      </w:pPr>
    </w:lvl>
    <w:lvl w:ilvl="2" w:tplc="9962DB96">
      <w:start w:val="1"/>
      <w:numFmt w:val="lowerRoman"/>
      <w:lvlText w:val="%3."/>
      <w:lvlJc w:val="right"/>
      <w:pPr>
        <w:ind w:left="2160" w:hanging="180"/>
      </w:pPr>
    </w:lvl>
    <w:lvl w:ilvl="3" w:tplc="B3BA7762">
      <w:start w:val="1"/>
      <w:numFmt w:val="decimal"/>
      <w:lvlText w:val="%4."/>
      <w:lvlJc w:val="left"/>
      <w:pPr>
        <w:ind w:left="2880" w:hanging="360"/>
      </w:pPr>
    </w:lvl>
    <w:lvl w:ilvl="4" w:tplc="491E93EA">
      <w:start w:val="1"/>
      <w:numFmt w:val="lowerLetter"/>
      <w:lvlText w:val="%5."/>
      <w:lvlJc w:val="left"/>
      <w:pPr>
        <w:ind w:left="3600" w:hanging="360"/>
      </w:pPr>
    </w:lvl>
    <w:lvl w:ilvl="5" w:tplc="DF4E71AE">
      <w:start w:val="1"/>
      <w:numFmt w:val="lowerRoman"/>
      <w:lvlText w:val="%6."/>
      <w:lvlJc w:val="right"/>
      <w:pPr>
        <w:ind w:left="4320" w:hanging="180"/>
      </w:pPr>
    </w:lvl>
    <w:lvl w:ilvl="6" w:tplc="BC603FDE">
      <w:start w:val="1"/>
      <w:numFmt w:val="decimal"/>
      <w:lvlText w:val="%7."/>
      <w:lvlJc w:val="left"/>
      <w:pPr>
        <w:ind w:left="5040" w:hanging="360"/>
      </w:pPr>
    </w:lvl>
    <w:lvl w:ilvl="7" w:tplc="B726AF68">
      <w:start w:val="1"/>
      <w:numFmt w:val="lowerLetter"/>
      <w:lvlText w:val="%8."/>
      <w:lvlJc w:val="left"/>
      <w:pPr>
        <w:ind w:left="5760" w:hanging="360"/>
      </w:pPr>
    </w:lvl>
    <w:lvl w:ilvl="8" w:tplc="B18A8BEE">
      <w:start w:val="1"/>
      <w:numFmt w:val="lowerRoman"/>
      <w:lvlText w:val="%9."/>
      <w:lvlJc w:val="right"/>
      <w:pPr>
        <w:ind w:left="6480" w:hanging="180"/>
      </w:pPr>
    </w:lvl>
  </w:abstractNum>
  <w:abstractNum w:abstractNumId="27" w15:restartNumberingAfterBreak="0">
    <w:nsid w:val="6E20102C"/>
    <w:multiLevelType w:val="hybridMultilevel"/>
    <w:tmpl w:val="BD7276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6EFC0DE4"/>
    <w:multiLevelType w:val="hybridMultilevel"/>
    <w:tmpl w:val="4E50BB5A"/>
    <w:lvl w:ilvl="0" w:tplc="E0EEB1B8">
      <w:start w:val="4"/>
      <w:numFmt w:val="bullet"/>
      <w:lvlText w:val=""/>
      <w:lvlJc w:val="left"/>
      <w:pPr>
        <w:ind w:left="720" w:hanging="360"/>
      </w:pPr>
      <w:rPr>
        <w:rFonts w:hint="default" w:ascii="Wingdings" w:hAnsi="Wingding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FEBFCB2"/>
    <w:multiLevelType w:val="hybridMultilevel"/>
    <w:tmpl w:val="FFFFFFFF"/>
    <w:lvl w:ilvl="0" w:tplc="F926CD46">
      <w:start w:val="1"/>
      <w:numFmt w:val="decimal"/>
      <w:lvlText w:val="%1."/>
      <w:lvlJc w:val="left"/>
      <w:pPr>
        <w:ind w:left="720" w:hanging="360"/>
      </w:pPr>
    </w:lvl>
    <w:lvl w:ilvl="1" w:tplc="A2FA0062">
      <w:start w:val="1"/>
      <w:numFmt w:val="lowerLetter"/>
      <w:lvlText w:val="%2."/>
      <w:lvlJc w:val="left"/>
      <w:pPr>
        <w:ind w:left="1440" w:hanging="360"/>
      </w:pPr>
    </w:lvl>
    <w:lvl w:ilvl="2" w:tplc="1116E5C4">
      <w:start w:val="1"/>
      <w:numFmt w:val="lowerRoman"/>
      <w:lvlText w:val="%3."/>
      <w:lvlJc w:val="right"/>
      <w:pPr>
        <w:ind w:left="2160" w:hanging="180"/>
      </w:pPr>
    </w:lvl>
    <w:lvl w:ilvl="3" w:tplc="20E699AA">
      <w:start w:val="1"/>
      <w:numFmt w:val="decimal"/>
      <w:lvlText w:val="%4."/>
      <w:lvlJc w:val="left"/>
      <w:pPr>
        <w:ind w:left="2880" w:hanging="360"/>
      </w:pPr>
    </w:lvl>
    <w:lvl w:ilvl="4" w:tplc="8A10FEEE">
      <w:start w:val="1"/>
      <w:numFmt w:val="lowerLetter"/>
      <w:lvlText w:val="%5."/>
      <w:lvlJc w:val="left"/>
      <w:pPr>
        <w:ind w:left="3600" w:hanging="360"/>
      </w:pPr>
    </w:lvl>
    <w:lvl w:ilvl="5" w:tplc="B8FC3822">
      <w:start w:val="1"/>
      <w:numFmt w:val="lowerRoman"/>
      <w:lvlText w:val="%6."/>
      <w:lvlJc w:val="right"/>
      <w:pPr>
        <w:ind w:left="4320" w:hanging="180"/>
      </w:pPr>
    </w:lvl>
    <w:lvl w:ilvl="6" w:tplc="F92827E4">
      <w:start w:val="1"/>
      <w:numFmt w:val="decimal"/>
      <w:lvlText w:val="%7."/>
      <w:lvlJc w:val="left"/>
      <w:pPr>
        <w:ind w:left="5040" w:hanging="360"/>
      </w:pPr>
    </w:lvl>
    <w:lvl w:ilvl="7" w:tplc="B324FBFC">
      <w:start w:val="1"/>
      <w:numFmt w:val="lowerLetter"/>
      <w:lvlText w:val="%8."/>
      <w:lvlJc w:val="left"/>
      <w:pPr>
        <w:ind w:left="5760" w:hanging="360"/>
      </w:pPr>
    </w:lvl>
    <w:lvl w:ilvl="8" w:tplc="A14093E4">
      <w:start w:val="1"/>
      <w:numFmt w:val="lowerRoman"/>
      <w:lvlText w:val="%9."/>
      <w:lvlJc w:val="right"/>
      <w:pPr>
        <w:ind w:left="6480" w:hanging="180"/>
      </w:pPr>
    </w:lvl>
  </w:abstractNum>
  <w:abstractNum w:abstractNumId="30" w15:restartNumberingAfterBreak="0">
    <w:nsid w:val="71A3DAC0"/>
    <w:multiLevelType w:val="hybridMultilevel"/>
    <w:tmpl w:val="FFFFFFFF"/>
    <w:lvl w:ilvl="0" w:tplc="140EB15E">
      <w:start w:val="1"/>
      <w:numFmt w:val="bullet"/>
      <w:lvlText w:val=""/>
      <w:lvlJc w:val="left"/>
      <w:pPr>
        <w:ind w:left="1080" w:hanging="360"/>
      </w:pPr>
      <w:rPr>
        <w:rFonts w:hint="default" w:ascii="Symbol" w:hAnsi="Symbol"/>
      </w:rPr>
    </w:lvl>
    <w:lvl w:ilvl="1" w:tplc="11F683C8">
      <w:start w:val="1"/>
      <w:numFmt w:val="bullet"/>
      <w:lvlText w:val="o"/>
      <w:lvlJc w:val="left"/>
      <w:pPr>
        <w:ind w:left="1800" w:hanging="360"/>
      </w:pPr>
      <w:rPr>
        <w:rFonts w:hint="default" w:ascii="Courier New" w:hAnsi="Courier New"/>
      </w:rPr>
    </w:lvl>
    <w:lvl w:ilvl="2" w:tplc="08805ADA">
      <w:start w:val="1"/>
      <w:numFmt w:val="bullet"/>
      <w:lvlText w:val=""/>
      <w:lvlJc w:val="left"/>
      <w:pPr>
        <w:ind w:left="2520" w:hanging="360"/>
      </w:pPr>
      <w:rPr>
        <w:rFonts w:hint="default" w:ascii="Wingdings" w:hAnsi="Wingdings"/>
      </w:rPr>
    </w:lvl>
    <w:lvl w:ilvl="3" w:tplc="DF2E9F7C">
      <w:start w:val="1"/>
      <w:numFmt w:val="bullet"/>
      <w:lvlText w:val=""/>
      <w:lvlJc w:val="left"/>
      <w:pPr>
        <w:ind w:left="3240" w:hanging="360"/>
      </w:pPr>
      <w:rPr>
        <w:rFonts w:hint="default" w:ascii="Symbol" w:hAnsi="Symbol"/>
      </w:rPr>
    </w:lvl>
    <w:lvl w:ilvl="4" w:tplc="C6040D0A">
      <w:start w:val="1"/>
      <w:numFmt w:val="bullet"/>
      <w:lvlText w:val="o"/>
      <w:lvlJc w:val="left"/>
      <w:pPr>
        <w:ind w:left="3960" w:hanging="360"/>
      </w:pPr>
      <w:rPr>
        <w:rFonts w:hint="default" w:ascii="Courier New" w:hAnsi="Courier New"/>
      </w:rPr>
    </w:lvl>
    <w:lvl w:ilvl="5" w:tplc="93BAE67A">
      <w:start w:val="1"/>
      <w:numFmt w:val="bullet"/>
      <w:lvlText w:val=""/>
      <w:lvlJc w:val="left"/>
      <w:pPr>
        <w:ind w:left="4680" w:hanging="360"/>
      </w:pPr>
      <w:rPr>
        <w:rFonts w:hint="default" w:ascii="Wingdings" w:hAnsi="Wingdings"/>
      </w:rPr>
    </w:lvl>
    <w:lvl w:ilvl="6" w:tplc="8A9ACB88">
      <w:start w:val="1"/>
      <w:numFmt w:val="bullet"/>
      <w:lvlText w:val=""/>
      <w:lvlJc w:val="left"/>
      <w:pPr>
        <w:ind w:left="5400" w:hanging="360"/>
      </w:pPr>
      <w:rPr>
        <w:rFonts w:hint="default" w:ascii="Symbol" w:hAnsi="Symbol"/>
      </w:rPr>
    </w:lvl>
    <w:lvl w:ilvl="7" w:tplc="D6389B94">
      <w:start w:val="1"/>
      <w:numFmt w:val="bullet"/>
      <w:lvlText w:val="o"/>
      <w:lvlJc w:val="left"/>
      <w:pPr>
        <w:ind w:left="6120" w:hanging="360"/>
      </w:pPr>
      <w:rPr>
        <w:rFonts w:hint="default" w:ascii="Courier New" w:hAnsi="Courier New"/>
      </w:rPr>
    </w:lvl>
    <w:lvl w:ilvl="8" w:tplc="09BA6896">
      <w:start w:val="1"/>
      <w:numFmt w:val="bullet"/>
      <w:lvlText w:val=""/>
      <w:lvlJc w:val="left"/>
      <w:pPr>
        <w:ind w:left="6840" w:hanging="360"/>
      </w:pPr>
      <w:rPr>
        <w:rFonts w:hint="default" w:ascii="Wingdings" w:hAnsi="Wingdings"/>
      </w:rPr>
    </w:lvl>
  </w:abstractNum>
  <w:abstractNum w:abstractNumId="31" w15:restartNumberingAfterBreak="0">
    <w:nsid w:val="71E020BE"/>
    <w:multiLevelType w:val="hybridMultilevel"/>
    <w:tmpl w:val="BD7276C8"/>
    <w:lvl w:ilvl="0" w:tplc="20CA3582">
      <w:start w:val="1"/>
      <w:numFmt w:val="decimal"/>
      <w:lvlText w:val="%1."/>
      <w:lvlJc w:val="left"/>
      <w:pPr>
        <w:ind w:left="720" w:hanging="360"/>
      </w:pPr>
    </w:lvl>
    <w:lvl w:ilvl="1" w:tplc="17268594">
      <w:start w:val="1"/>
      <w:numFmt w:val="lowerLetter"/>
      <w:lvlText w:val="%2."/>
      <w:lvlJc w:val="left"/>
      <w:pPr>
        <w:ind w:left="1440" w:hanging="360"/>
      </w:pPr>
    </w:lvl>
    <w:lvl w:ilvl="2" w:tplc="015C7924">
      <w:start w:val="1"/>
      <w:numFmt w:val="lowerRoman"/>
      <w:lvlText w:val="%3."/>
      <w:lvlJc w:val="right"/>
      <w:pPr>
        <w:ind w:left="2160" w:hanging="180"/>
      </w:pPr>
    </w:lvl>
    <w:lvl w:ilvl="3" w:tplc="DCCE6FA8">
      <w:start w:val="1"/>
      <w:numFmt w:val="decimal"/>
      <w:lvlText w:val="%4."/>
      <w:lvlJc w:val="left"/>
      <w:pPr>
        <w:ind w:left="2880" w:hanging="360"/>
      </w:pPr>
    </w:lvl>
    <w:lvl w:ilvl="4" w:tplc="E488CC72">
      <w:start w:val="1"/>
      <w:numFmt w:val="lowerLetter"/>
      <w:lvlText w:val="%5."/>
      <w:lvlJc w:val="left"/>
      <w:pPr>
        <w:ind w:left="3600" w:hanging="360"/>
      </w:pPr>
    </w:lvl>
    <w:lvl w:ilvl="5" w:tplc="ED7403C0">
      <w:start w:val="1"/>
      <w:numFmt w:val="lowerRoman"/>
      <w:lvlText w:val="%6."/>
      <w:lvlJc w:val="right"/>
      <w:pPr>
        <w:ind w:left="4320" w:hanging="180"/>
      </w:pPr>
    </w:lvl>
    <w:lvl w:ilvl="6" w:tplc="4FB09FFA">
      <w:start w:val="1"/>
      <w:numFmt w:val="decimal"/>
      <w:lvlText w:val="%7."/>
      <w:lvlJc w:val="left"/>
      <w:pPr>
        <w:ind w:left="5040" w:hanging="360"/>
      </w:pPr>
    </w:lvl>
    <w:lvl w:ilvl="7" w:tplc="D612FF28">
      <w:start w:val="1"/>
      <w:numFmt w:val="lowerLetter"/>
      <w:lvlText w:val="%8."/>
      <w:lvlJc w:val="left"/>
      <w:pPr>
        <w:ind w:left="5760" w:hanging="360"/>
      </w:pPr>
    </w:lvl>
    <w:lvl w:ilvl="8" w:tplc="52FAB52C">
      <w:start w:val="1"/>
      <w:numFmt w:val="lowerRoman"/>
      <w:lvlText w:val="%9."/>
      <w:lvlJc w:val="right"/>
      <w:pPr>
        <w:ind w:left="6480" w:hanging="180"/>
      </w:pPr>
    </w:lvl>
  </w:abstractNum>
  <w:abstractNum w:abstractNumId="32" w15:restartNumberingAfterBreak="0">
    <w:nsid w:val="72879BD8"/>
    <w:multiLevelType w:val="hybridMultilevel"/>
    <w:tmpl w:val="FFFFFFFF"/>
    <w:lvl w:ilvl="0" w:tplc="42D42CE2">
      <w:start w:val="1"/>
      <w:numFmt w:val="bullet"/>
      <w:lvlText w:val=""/>
      <w:lvlJc w:val="left"/>
      <w:pPr>
        <w:ind w:left="720" w:hanging="360"/>
      </w:pPr>
      <w:rPr>
        <w:rFonts w:hint="default" w:ascii="Symbol" w:hAnsi="Symbol"/>
      </w:rPr>
    </w:lvl>
    <w:lvl w:ilvl="1" w:tplc="68422D10">
      <w:start w:val="1"/>
      <w:numFmt w:val="bullet"/>
      <w:lvlText w:val="o"/>
      <w:lvlJc w:val="left"/>
      <w:pPr>
        <w:ind w:left="1440" w:hanging="360"/>
      </w:pPr>
      <w:rPr>
        <w:rFonts w:hint="default" w:ascii="Courier New" w:hAnsi="Courier New"/>
      </w:rPr>
    </w:lvl>
    <w:lvl w:ilvl="2" w:tplc="105E2728">
      <w:start w:val="1"/>
      <w:numFmt w:val="bullet"/>
      <w:lvlText w:val=""/>
      <w:lvlJc w:val="left"/>
      <w:pPr>
        <w:ind w:left="2160" w:hanging="360"/>
      </w:pPr>
      <w:rPr>
        <w:rFonts w:hint="default" w:ascii="Wingdings" w:hAnsi="Wingdings"/>
      </w:rPr>
    </w:lvl>
    <w:lvl w:ilvl="3" w:tplc="B3A095E2">
      <w:start w:val="1"/>
      <w:numFmt w:val="bullet"/>
      <w:lvlText w:val=""/>
      <w:lvlJc w:val="left"/>
      <w:pPr>
        <w:ind w:left="2880" w:hanging="360"/>
      </w:pPr>
      <w:rPr>
        <w:rFonts w:hint="default" w:ascii="Symbol" w:hAnsi="Symbol"/>
      </w:rPr>
    </w:lvl>
    <w:lvl w:ilvl="4" w:tplc="7CC4CEDA">
      <w:start w:val="1"/>
      <w:numFmt w:val="bullet"/>
      <w:lvlText w:val="o"/>
      <w:lvlJc w:val="left"/>
      <w:pPr>
        <w:ind w:left="3600" w:hanging="360"/>
      </w:pPr>
      <w:rPr>
        <w:rFonts w:hint="default" w:ascii="Courier New" w:hAnsi="Courier New"/>
      </w:rPr>
    </w:lvl>
    <w:lvl w:ilvl="5" w:tplc="F8346D60">
      <w:start w:val="1"/>
      <w:numFmt w:val="bullet"/>
      <w:lvlText w:val=""/>
      <w:lvlJc w:val="left"/>
      <w:pPr>
        <w:ind w:left="4320" w:hanging="360"/>
      </w:pPr>
      <w:rPr>
        <w:rFonts w:hint="default" w:ascii="Wingdings" w:hAnsi="Wingdings"/>
      </w:rPr>
    </w:lvl>
    <w:lvl w:ilvl="6" w:tplc="9370C17A">
      <w:start w:val="1"/>
      <w:numFmt w:val="bullet"/>
      <w:lvlText w:val=""/>
      <w:lvlJc w:val="left"/>
      <w:pPr>
        <w:ind w:left="5040" w:hanging="360"/>
      </w:pPr>
      <w:rPr>
        <w:rFonts w:hint="default" w:ascii="Symbol" w:hAnsi="Symbol"/>
      </w:rPr>
    </w:lvl>
    <w:lvl w:ilvl="7" w:tplc="0F2AFC44">
      <w:start w:val="1"/>
      <w:numFmt w:val="bullet"/>
      <w:lvlText w:val="o"/>
      <w:lvlJc w:val="left"/>
      <w:pPr>
        <w:ind w:left="5760" w:hanging="360"/>
      </w:pPr>
      <w:rPr>
        <w:rFonts w:hint="default" w:ascii="Courier New" w:hAnsi="Courier New"/>
      </w:rPr>
    </w:lvl>
    <w:lvl w:ilvl="8" w:tplc="57A25270">
      <w:start w:val="1"/>
      <w:numFmt w:val="bullet"/>
      <w:lvlText w:val=""/>
      <w:lvlJc w:val="left"/>
      <w:pPr>
        <w:ind w:left="6480" w:hanging="360"/>
      </w:pPr>
      <w:rPr>
        <w:rFonts w:hint="default" w:ascii="Wingdings" w:hAnsi="Wingdings"/>
      </w:rPr>
    </w:lvl>
  </w:abstractNum>
  <w:abstractNum w:abstractNumId="33" w15:restartNumberingAfterBreak="0">
    <w:nsid w:val="7913FC14"/>
    <w:multiLevelType w:val="hybridMultilevel"/>
    <w:tmpl w:val="BDCA7384"/>
    <w:lvl w:ilvl="0" w:tplc="FD22922E">
      <w:start w:val="1"/>
      <w:numFmt w:val="decimal"/>
      <w:lvlText w:val="%1."/>
      <w:lvlJc w:val="left"/>
      <w:pPr>
        <w:ind w:left="720" w:hanging="360"/>
      </w:pPr>
    </w:lvl>
    <w:lvl w:ilvl="1" w:tplc="71B807C6">
      <w:start w:val="1"/>
      <w:numFmt w:val="lowerLetter"/>
      <w:lvlText w:val="%2."/>
      <w:lvlJc w:val="left"/>
      <w:pPr>
        <w:ind w:left="1440" w:hanging="360"/>
      </w:pPr>
    </w:lvl>
    <w:lvl w:ilvl="2" w:tplc="7068C9A6">
      <w:start w:val="1"/>
      <w:numFmt w:val="lowerRoman"/>
      <w:lvlText w:val="%3."/>
      <w:lvlJc w:val="right"/>
      <w:pPr>
        <w:ind w:left="2160" w:hanging="180"/>
      </w:pPr>
    </w:lvl>
    <w:lvl w:ilvl="3" w:tplc="7A08E556">
      <w:start w:val="1"/>
      <w:numFmt w:val="decimal"/>
      <w:lvlText w:val="%4."/>
      <w:lvlJc w:val="left"/>
      <w:pPr>
        <w:ind w:left="2880" w:hanging="360"/>
      </w:pPr>
    </w:lvl>
    <w:lvl w:ilvl="4" w:tplc="A2F8B138">
      <w:start w:val="1"/>
      <w:numFmt w:val="lowerLetter"/>
      <w:lvlText w:val="%5."/>
      <w:lvlJc w:val="left"/>
      <w:pPr>
        <w:ind w:left="3600" w:hanging="360"/>
      </w:pPr>
    </w:lvl>
    <w:lvl w:ilvl="5" w:tplc="20944064">
      <w:start w:val="1"/>
      <w:numFmt w:val="lowerRoman"/>
      <w:lvlText w:val="%6."/>
      <w:lvlJc w:val="right"/>
      <w:pPr>
        <w:ind w:left="4320" w:hanging="180"/>
      </w:pPr>
    </w:lvl>
    <w:lvl w:ilvl="6" w:tplc="A606B096">
      <w:start w:val="1"/>
      <w:numFmt w:val="decimal"/>
      <w:lvlText w:val="%7."/>
      <w:lvlJc w:val="left"/>
      <w:pPr>
        <w:ind w:left="5040" w:hanging="360"/>
      </w:pPr>
    </w:lvl>
    <w:lvl w:ilvl="7" w:tplc="E82EC448">
      <w:start w:val="1"/>
      <w:numFmt w:val="lowerLetter"/>
      <w:lvlText w:val="%8."/>
      <w:lvlJc w:val="left"/>
      <w:pPr>
        <w:ind w:left="5760" w:hanging="360"/>
      </w:pPr>
    </w:lvl>
    <w:lvl w:ilvl="8" w:tplc="942853CA">
      <w:start w:val="1"/>
      <w:numFmt w:val="lowerRoman"/>
      <w:lvlText w:val="%9."/>
      <w:lvlJc w:val="right"/>
      <w:pPr>
        <w:ind w:left="6480" w:hanging="180"/>
      </w:pPr>
    </w:lvl>
  </w:abstractNum>
  <w:abstractNum w:abstractNumId="34" w15:restartNumberingAfterBreak="0">
    <w:nsid w:val="7A50A0B4"/>
    <w:multiLevelType w:val="hybridMultilevel"/>
    <w:tmpl w:val="FFFFFFFF"/>
    <w:lvl w:ilvl="0" w:tplc="5572841E">
      <w:start w:val="1"/>
      <w:numFmt w:val="bullet"/>
      <w:lvlText w:val=""/>
      <w:lvlJc w:val="left"/>
      <w:pPr>
        <w:ind w:left="360" w:hanging="360"/>
      </w:pPr>
      <w:rPr>
        <w:rFonts w:hint="default" w:ascii="Symbol" w:hAnsi="Symbol"/>
      </w:rPr>
    </w:lvl>
    <w:lvl w:ilvl="1" w:tplc="F2AC3C82">
      <w:start w:val="1"/>
      <w:numFmt w:val="bullet"/>
      <w:lvlText w:val="o"/>
      <w:lvlJc w:val="left"/>
      <w:pPr>
        <w:ind w:left="1080" w:hanging="360"/>
      </w:pPr>
      <w:rPr>
        <w:rFonts w:hint="default" w:ascii="Courier New" w:hAnsi="Courier New"/>
      </w:rPr>
    </w:lvl>
    <w:lvl w:ilvl="2" w:tplc="C3D66DE6">
      <w:start w:val="1"/>
      <w:numFmt w:val="bullet"/>
      <w:lvlText w:val=""/>
      <w:lvlJc w:val="left"/>
      <w:pPr>
        <w:ind w:left="1800" w:hanging="360"/>
      </w:pPr>
      <w:rPr>
        <w:rFonts w:hint="default" w:ascii="Wingdings" w:hAnsi="Wingdings"/>
      </w:rPr>
    </w:lvl>
    <w:lvl w:ilvl="3" w:tplc="7E68C2C0">
      <w:start w:val="1"/>
      <w:numFmt w:val="bullet"/>
      <w:lvlText w:val=""/>
      <w:lvlJc w:val="left"/>
      <w:pPr>
        <w:ind w:left="2520" w:hanging="360"/>
      </w:pPr>
      <w:rPr>
        <w:rFonts w:hint="default" w:ascii="Symbol" w:hAnsi="Symbol"/>
      </w:rPr>
    </w:lvl>
    <w:lvl w:ilvl="4" w:tplc="ED9871E0">
      <w:start w:val="1"/>
      <w:numFmt w:val="bullet"/>
      <w:lvlText w:val="o"/>
      <w:lvlJc w:val="left"/>
      <w:pPr>
        <w:ind w:left="3240" w:hanging="360"/>
      </w:pPr>
      <w:rPr>
        <w:rFonts w:hint="default" w:ascii="Courier New" w:hAnsi="Courier New"/>
      </w:rPr>
    </w:lvl>
    <w:lvl w:ilvl="5" w:tplc="0BF2A352">
      <w:start w:val="1"/>
      <w:numFmt w:val="bullet"/>
      <w:lvlText w:val=""/>
      <w:lvlJc w:val="left"/>
      <w:pPr>
        <w:ind w:left="3960" w:hanging="360"/>
      </w:pPr>
      <w:rPr>
        <w:rFonts w:hint="default" w:ascii="Wingdings" w:hAnsi="Wingdings"/>
      </w:rPr>
    </w:lvl>
    <w:lvl w:ilvl="6" w:tplc="0ADA89C6">
      <w:start w:val="1"/>
      <w:numFmt w:val="bullet"/>
      <w:lvlText w:val=""/>
      <w:lvlJc w:val="left"/>
      <w:pPr>
        <w:ind w:left="4680" w:hanging="360"/>
      </w:pPr>
      <w:rPr>
        <w:rFonts w:hint="default" w:ascii="Symbol" w:hAnsi="Symbol"/>
      </w:rPr>
    </w:lvl>
    <w:lvl w:ilvl="7" w:tplc="EF8EC43C">
      <w:start w:val="1"/>
      <w:numFmt w:val="bullet"/>
      <w:lvlText w:val="o"/>
      <w:lvlJc w:val="left"/>
      <w:pPr>
        <w:ind w:left="5400" w:hanging="360"/>
      </w:pPr>
      <w:rPr>
        <w:rFonts w:hint="default" w:ascii="Courier New" w:hAnsi="Courier New"/>
      </w:rPr>
    </w:lvl>
    <w:lvl w:ilvl="8" w:tplc="BC34B62E">
      <w:start w:val="1"/>
      <w:numFmt w:val="bullet"/>
      <w:lvlText w:val=""/>
      <w:lvlJc w:val="left"/>
      <w:pPr>
        <w:ind w:left="6120" w:hanging="360"/>
      </w:pPr>
      <w:rPr>
        <w:rFonts w:hint="default" w:ascii="Wingdings" w:hAnsi="Wingdings"/>
      </w:rPr>
    </w:lvl>
  </w:abstractNum>
  <w:abstractNum w:abstractNumId="35" w15:restartNumberingAfterBreak="0">
    <w:nsid w:val="7DB090E9"/>
    <w:multiLevelType w:val="hybridMultilevel"/>
    <w:tmpl w:val="FFFFFFFF"/>
    <w:lvl w:ilvl="0" w:tplc="8902B752">
      <w:start w:val="1"/>
      <w:numFmt w:val="bullet"/>
      <w:lvlText w:val=""/>
      <w:lvlJc w:val="left"/>
      <w:pPr>
        <w:ind w:left="720" w:hanging="360"/>
      </w:pPr>
      <w:rPr>
        <w:rFonts w:hint="default" w:ascii="Symbol" w:hAnsi="Symbol"/>
      </w:rPr>
    </w:lvl>
    <w:lvl w:ilvl="1" w:tplc="59C43ACE">
      <w:start w:val="1"/>
      <w:numFmt w:val="bullet"/>
      <w:lvlText w:val="o"/>
      <w:lvlJc w:val="left"/>
      <w:pPr>
        <w:ind w:left="1440" w:hanging="360"/>
      </w:pPr>
      <w:rPr>
        <w:rFonts w:hint="default" w:ascii="Courier New" w:hAnsi="Courier New"/>
      </w:rPr>
    </w:lvl>
    <w:lvl w:ilvl="2" w:tplc="8236CD0E">
      <w:start w:val="1"/>
      <w:numFmt w:val="bullet"/>
      <w:lvlText w:val=""/>
      <w:lvlJc w:val="left"/>
      <w:pPr>
        <w:ind w:left="2160" w:hanging="360"/>
      </w:pPr>
      <w:rPr>
        <w:rFonts w:hint="default" w:ascii="Wingdings" w:hAnsi="Wingdings"/>
      </w:rPr>
    </w:lvl>
    <w:lvl w:ilvl="3" w:tplc="0B4CCA2A">
      <w:start w:val="1"/>
      <w:numFmt w:val="bullet"/>
      <w:lvlText w:val=""/>
      <w:lvlJc w:val="left"/>
      <w:pPr>
        <w:ind w:left="2880" w:hanging="360"/>
      </w:pPr>
      <w:rPr>
        <w:rFonts w:hint="default" w:ascii="Symbol" w:hAnsi="Symbol"/>
      </w:rPr>
    </w:lvl>
    <w:lvl w:ilvl="4" w:tplc="5C3A93E0">
      <w:start w:val="1"/>
      <w:numFmt w:val="bullet"/>
      <w:lvlText w:val="o"/>
      <w:lvlJc w:val="left"/>
      <w:pPr>
        <w:ind w:left="3600" w:hanging="360"/>
      </w:pPr>
      <w:rPr>
        <w:rFonts w:hint="default" w:ascii="Courier New" w:hAnsi="Courier New"/>
      </w:rPr>
    </w:lvl>
    <w:lvl w:ilvl="5" w:tplc="9A8C5B9E">
      <w:start w:val="1"/>
      <w:numFmt w:val="bullet"/>
      <w:lvlText w:val=""/>
      <w:lvlJc w:val="left"/>
      <w:pPr>
        <w:ind w:left="4320" w:hanging="360"/>
      </w:pPr>
      <w:rPr>
        <w:rFonts w:hint="default" w:ascii="Wingdings" w:hAnsi="Wingdings"/>
      </w:rPr>
    </w:lvl>
    <w:lvl w:ilvl="6" w:tplc="1A662E52">
      <w:start w:val="1"/>
      <w:numFmt w:val="bullet"/>
      <w:lvlText w:val=""/>
      <w:lvlJc w:val="left"/>
      <w:pPr>
        <w:ind w:left="5040" w:hanging="360"/>
      </w:pPr>
      <w:rPr>
        <w:rFonts w:hint="default" w:ascii="Symbol" w:hAnsi="Symbol"/>
      </w:rPr>
    </w:lvl>
    <w:lvl w:ilvl="7" w:tplc="4586B75C">
      <w:start w:val="1"/>
      <w:numFmt w:val="bullet"/>
      <w:lvlText w:val="o"/>
      <w:lvlJc w:val="left"/>
      <w:pPr>
        <w:ind w:left="5760" w:hanging="360"/>
      </w:pPr>
      <w:rPr>
        <w:rFonts w:hint="default" w:ascii="Courier New" w:hAnsi="Courier New"/>
      </w:rPr>
    </w:lvl>
    <w:lvl w:ilvl="8" w:tplc="D76E128C">
      <w:start w:val="1"/>
      <w:numFmt w:val="bullet"/>
      <w:lvlText w:val=""/>
      <w:lvlJc w:val="left"/>
      <w:pPr>
        <w:ind w:left="6480" w:hanging="360"/>
      </w:pPr>
      <w:rPr>
        <w:rFonts w:hint="default" w:ascii="Wingdings" w:hAnsi="Wingdings"/>
      </w:rPr>
    </w:lvl>
  </w:abstractNum>
  <w:num w:numId="1" w16cid:durableId="1441950686">
    <w:abstractNumId w:val="12"/>
  </w:num>
  <w:num w:numId="2" w16cid:durableId="786698054">
    <w:abstractNumId w:val="15"/>
  </w:num>
  <w:num w:numId="3" w16cid:durableId="1452088530">
    <w:abstractNumId w:val="33"/>
  </w:num>
  <w:num w:numId="4" w16cid:durableId="816847795">
    <w:abstractNumId w:val="17"/>
  </w:num>
  <w:num w:numId="5" w16cid:durableId="1577476978">
    <w:abstractNumId w:val="26"/>
  </w:num>
  <w:num w:numId="6" w16cid:durableId="860900304">
    <w:abstractNumId w:val="31"/>
  </w:num>
  <w:num w:numId="7" w16cid:durableId="1584530687">
    <w:abstractNumId w:val="11"/>
  </w:num>
  <w:num w:numId="8" w16cid:durableId="750472308">
    <w:abstractNumId w:val="30"/>
  </w:num>
  <w:num w:numId="9" w16cid:durableId="724834795">
    <w:abstractNumId w:val="21"/>
  </w:num>
  <w:num w:numId="10" w16cid:durableId="1126391308">
    <w:abstractNumId w:val="19"/>
  </w:num>
  <w:num w:numId="11" w16cid:durableId="1128282561">
    <w:abstractNumId w:val="22"/>
  </w:num>
  <w:num w:numId="12" w16cid:durableId="1203325101">
    <w:abstractNumId w:val="34"/>
  </w:num>
  <w:num w:numId="13" w16cid:durableId="1836988490">
    <w:abstractNumId w:val="10"/>
  </w:num>
  <w:num w:numId="14" w16cid:durableId="1039159059">
    <w:abstractNumId w:val="13"/>
  </w:num>
  <w:num w:numId="15" w16cid:durableId="735935529">
    <w:abstractNumId w:val="24"/>
  </w:num>
  <w:num w:numId="16" w16cid:durableId="163085976">
    <w:abstractNumId w:val="16"/>
  </w:num>
  <w:num w:numId="17" w16cid:durableId="1542668324">
    <w:abstractNumId w:val="32"/>
  </w:num>
  <w:num w:numId="18" w16cid:durableId="933592640">
    <w:abstractNumId w:val="35"/>
  </w:num>
  <w:num w:numId="19" w16cid:durableId="205722554">
    <w:abstractNumId w:val="9"/>
  </w:num>
  <w:num w:numId="20" w16cid:durableId="1053046636">
    <w:abstractNumId w:val="14"/>
  </w:num>
  <w:num w:numId="21" w16cid:durableId="2088114835">
    <w:abstractNumId w:val="23"/>
  </w:num>
  <w:num w:numId="22" w16cid:durableId="245847932">
    <w:abstractNumId w:val="20"/>
  </w:num>
  <w:num w:numId="23" w16cid:durableId="1435057407">
    <w:abstractNumId w:val="29"/>
  </w:num>
  <w:num w:numId="24" w16cid:durableId="854419145">
    <w:abstractNumId w:val="8"/>
  </w:num>
  <w:num w:numId="25" w16cid:durableId="1228683638">
    <w:abstractNumId w:val="6"/>
  </w:num>
  <w:num w:numId="26" w16cid:durableId="1152481776">
    <w:abstractNumId w:val="5"/>
  </w:num>
  <w:num w:numId="27" w16cid:durableId="1329090299">
    <w:abstractNumId w:val="4"/>
  </w:num>
  <w:num w:numId="28" w16cid:durableId="398525710">
    <w:abstractNumId w:val="7"/>
  </w:num>
  <w:num w:numId="29" w16cid:durableId="1497957404">
    <w:abstractNumId w:val="3"/>
  </w:num>
  <w:num w:numId="30" w16cid:durableId="544758709">
    <w:abstractNumId w:val="2"/>
  </w:num>
  <w:num w:numId="31" w16cid:durableId="1466004166">
    <w:abstractNumId w:val="1"/>
  </w:num>
  <w:num w:numId="32" w16cid:durableId="1791050458">
    <w:abstractNumId w:val="0"/>
  </w:num>
  <w:num w:numId="33" w16cid:durableId="159153572">
    <w:abstractNumId w:val="25"/>
  </w:num>
  <w:num w:numId="34" w16cid:durableId="1768622543">
    <w:abstractNumId w:val="28"/>
  </w:num>
  <w:num w:numId="35" w16cid:durableId="1762216415">
    <w:abstractNumId w:val="18"/>
  </w:num>
  <w:num w:numId="36" w16cid:durableId="68147130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trackRevisions w:val="false"/>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412"/>
    <w:rsid w:val="00016E54"/>
    <w:rsid w:val="00034616"/>
    <w:rsid w:val="000449A1"/>
    <w:rsid w:val="0006063C"/>
    <w:rsid w:val="000B281B"/>
    <w:rsid w:val="000D0678"/>
    <w:rsid w:val="000D3002"/>
    <w:rsid w:val="00122D12"/>
    <w:rsid w:val="001357F3"/>
    <w:rsid w:val="0015074B"/>
    <w:rsid w:val="00170FF1"/>
    <w:rsid w:val="001DCEA2"/>
    <w:rsid w:val="001E29ED"/>
    <w:rsid w:val="001E769A"/>
    <w:rsid w:val="00245376"/>
    <w:rsid w:val="0029639D"/>
    <w:rsid w:val="002A587B"/>
    <w:rsid w:val="002C7F27"/>
    <w:rsid w:val="00304F1E"/>
    <w:rsid w:val="00326F90"/>
    <w:rsid w:val="00327CFB"/>
    <w:rsid w:val="003352B9"/>
    <w:rsid w:val="003454E3"/>
    <w:rsid w:val="00375B3A"/>
    <w:rsid w:val="00380E2F"/>
    <w:rsid w:val="003831BE"/>
    <w:rsid w:val="003A1644"/>
    <w:rsid w:val="003C062F"/>
    <w:rsid w:val="003C437A"/>
    <w:rsid w:val="003E73D2"/>
    <w:rsid w:val="004011C3"/>
    <w:rsid w:val="00430B70"/>
    <w:rsid w:val="004708E7"/>
    <w:rsid w:val="00475326"/>
    <w:rsid w:val="004C661C"/>
    <w:rsid w:val="004F5491"/>
    <w:rsid w:val="00534B1D"/>
    <w:rsid w:val="005375F6"/>
    <w:rsid w:val="005750BC"/>
    <w:rsid w:val="005970BF"/>
    <w:rsid w:val="005A4421"/>
    <w:rsid w:val="005C0532"/>
    <w:rsid w:val="00654D36"/>
    <w:rsid w:val="006A74A1"/>
    <w:rsid w:val="006E1C31"/>
    <w:rsid w:val="006F27B5"/>
    <w:rsid w:val="00714860"/>
    <w:rsid w:val="0072363C"/>
    <w:rsid w:val="00727177"/>
    <w:rsid w:val="0075167A"/>
    <w:rsid w:val="0076724F"/>
    <w:rsid w:val="007913F1"/>
    <w:rsid w:val="007A66A2"/>
    <w:rsid w:val="008270B2"/>
    <w:rsid w:val="008307C8"/>
    <w:rsid w:val="0089434D"/>
    <w:rsid w:val="008A2059"/>
    <w:rsid w:val="008A4EB2"/>
    <w:rsid w:val="008B3D35"/>
    <w:rsid w:val="0091A875"/>
    <w:rsid w:val="00937139"/>
    <w:rsid w:val="0095B85C"/>
    <w:rsid w:val="00994273"/>
    <w:rsid w:val="009C315E"/>
    <w:rsid w:val="009D1966"/>
    <w:rsid w:val="009E6259"/>
    <w:rsid w:val="009F14F4"/>
    <w:rsid w:val="009F4048"/>
    <w:rsid w:val="009F6C34"/>
    <w:rsid w:val="00A53882"/>
    <w:rsid w:val="00A76DD5"/>
    <w:rsid w:val="00A8673A"/>
    <w:rsid w:val="00A87545"/>
    <w:rsid w:val="00A91473"/>
    <w:rsid w:val="00A9466B"/>
    <w:rsid w:val="00AA1D8D"/>
    <w:rsid w:val="00B02DFD"/>
    <w:rsid w:val="00B36AD5"/>
    <w:rsid w:val="00B37D1E"/>
    <w:rsid w:val="00B47730"/>
    <w:rsid w:val="00B6151F"/>
    <w:rsid w:val="00B6518F"/>
    <w:rsid w:val="00B77847"/>
    <w:rsid w:val="00BA1858"/>
    <w:rsid w:val="00BA7131"/>
    <w:rsid w:val="00BB0E36"/>
    <w:rsid w:val="00BB5E72"/>
    <w:rsid w:val="00BE0FAC"/>
    <w:rsid w:val="00BF3152"/>
    <w:rsid w:val="00C94064"/>
    <w:rsid w:val="00C94A8E"/>
    <w:rsid w:val="00CB0664"/>
    <w:rsid w:val="00CB4B10"/>
    <w:rsid w:val="00D8218C"/>
    <w:rsid w:val="00D924DC"/>
    <w:rsid w:val="00E326B2"/>
    <w:rsid w:val="00E46BAE"/>
    <w:rsid w:val="00E53628"/>
    <w:rsid w:val="00E565B4"/>
    <w:rsid w:val="00E72509"/>
    <w:rsid w:val="00EE210A"/>
    <w:rsid w:val="00EE8B23"/>
    <w:rsid w:val="00F35542"/>
    <w:rsid w:val="00F70F49"/>
    <w:rsid w:val="00F83927"/>
    <w:rsid w:val="00F83BC3"/>
    <w:rsid w:val="00F92461"/>
    <w:rsid w:val="00F928B9"/>
    <w:rsid w:val="00FA0B45"/>
    <w:rsid w:val="00FC693F"/>
    <w:rsid w:val="00FE658E"/>
    <w:rsid w:val="0136F94A"/>
    <w:rsid w:val="016EEC6C"/>
    <w:rsid w:val="01B23769"/>
    <w:rsid w:val="01C7445B"/>
    <w:rsid w:val="01FF1E78"/>
    <w:rsid w:val="02320D77"/>
    <w:rsid w:val="023B2796"/>
    <w:rsid w:val="02886274"/>
    <w:rsid w:val="02BC1F09"/>
    <w:rsid w:val="02C42575"/>
    <w:rsid w:val="02F228E7"/>
    <w:rsid w:val="02F4FC88"/>
    <w:rsid w:val="0361503C"/>
    <w:rsid w:val="0431E659"/>
    <w:rsid w:val="04F54928"/>
    <w:rsid w:val="052F4793"/>
    <w:rsid w:val="054364D5"/>
    <w:rsid w:val="055091C5"/>
    <w:rsid w:val="057CE453"/>
    <w:rsid w:val="058BB772"/>
    <w:rsid w:val="062C55D5"/>
    <w:rsid w:val="0655CC38"/>
    <w:rsid w:val="06F9C994"/>
    <w:rsid w:val="073EF6B8"/>
    <w:rsid w:val="07568388"/>
    <w:rsid w:val="07A41663"/>
    <w:rsid w:val="07B2626B"/>
    <w:rsid w:val="07CA9E5D"/>
    <w:rsid w:val="07CDD0A4"/>
    <w:rsid w:val="08A5CF29"/>
    <w:rsid w:val="08A6CC08"/>
    <w:rsid w:val="08B26CD7"/>
    <w:rsid w:val="08D8C113"/>
    <w:rsid w:val="08EC7209"/>
    <w:rsid w:val="08EEADF7"/>
    <w:rsid w:val="08F92D6D"/>
    <w:rsid w:val="08F95676"/>
    <w:rsid w:val="0907E5DE"/>
    <w:rsid w:val="0917CDDD"/>
    <w:rsid w:val="092DC6CD"/>
    <w:rsid w:val="09634A43"/>
    <w:rsid w:val="09A90E41"/>
    <w:rsid w:val="09BA7D98"/>
    <w:rsid w:val="09BDCE25"/>
    <w:rsid w:val="09F06B1F"/>
    <w:rsid w:val="0A0ED6BD"/>
    <w:rsid w:val="0A44CF98"/>
    <w:rsid w:val="0A52D8A5"/>
    <w:rsid w:val="0A78B203"/>
    <w:rsid w:val="0AF1DE3E"/>
    <w:rsid w:val="0B4EC5A4"/>
    <w:rsid w:val="0B895344"/>
    <w:rsid w:val="0B9E0C0C"/>
    <w:rsid w:val="0BCEBE9B"/>
    <w:rsid w:val="0BF8FA02"/>
    <w:rsid w:val="0C219F28"/>
    <w:rsid w:val="0CCB4953"/>
    <w:rsid w:val="0CD3EF16"/>
    <w:rsid w:val="0CD5FB3E"/>
    <w:rsid w:val="0D77EB38"/>
    <w:rsid w:val="0DB19C9E"/>
    <w:rsid w:val="0DC7885E"/>
    <w:rsid w:val="0DFFFBE2"/>
    <w:rsid w:val="0E060E3D"/>
    <w:rsid w:val="0E612959"/>
    <w:rsid w:val="0E69AD64"/>
    <w:rsid w:val="0EFFF7FB"/>
    <w:rsid w:val="0F385741"/>
    <w:rsid w:val="0F3E890B"/>
    <w:rsid w:val="0FEE6DB2"/>
    <w:rsid w:val="1030735D"/>
    <w:rsid w:val="10433000"/>
    <w:rsid w:val="106A537E"/>
    <w:rsid w:val="1105399F"/>
    <w:rsid w:val="111922B2"/>
    <w:rsid w:val="1120CAAA"/>
    <w:rsid w:val="114EB8E0"/>
    <w:rsid w:val="115114D4"/>
    <w:rsid w:val="115B9B4D"/>
    <w:rsid w:val="1163D259"/>
    <w:rsid w:val="11BFABD9"/>
    <w:rsid w:val="1237301C"/>
    <w:rsid w:val="12407C0A"/>
    <w:rsid w:val="12B10264"/>
    <w:rsid w:val="12C61123"/>
    <w:rsid w:val="13403989"/>
    <w:rsid w:val="13659E25"/>
    <w:rsid w:val="13840AF9"/>
    <w:rsid w:val="13B3221F"/>
    <w:rsid w:val="13C3FD14"/>
    <w:rsid w:val="13C88F14"/>
    <w:rsid w:val="1421C575"/>
    <w:rsid w:val="150E5AF5"/>
    <w:rsid w:val="15CE948A"/>
    <w:rsid w:val="15D7C761"/>
    <w:rsid w:val="15F78418"/>
    <w:rsid w:val="161CD823"/>
    <w:rsid w:val="164F73A7"/>
    <w:rsid w:val="167AECA8"/>
    <w:rsid w:val="167D2845"/>
    <w:rsid w:val="1688822E"/>
    <w:rsid w:val="168E48F4"/>
    <w:rsid w:val="1690DE91"/>
    <w:rsid w:val="16CEE32F"/>
    <w:rsid w:val="1702E2A5"/>
    <w:rsid w:val="179BFA69"/>
    <w:rsid w:val="17AE6AA1"/>
    <w:rsid w:val="17E3B1CB"/>
    <w:rsid w:val="17F7E53B"/>
    <w:rsid w:val="185662BB"/>
    <w:rsid w:val="186F2D5A"/>
    <w:rsid w:val="187F110C"/>
    <w:rsid w:val="189B07FF"/>
    <w:rsid w:val="18D90F22"/>
    <w:rsid w:val="19697850"/>
    <w:rsid w:val="19A51F7E"/>
    <w:rsid w:val="1A13A4D2"/>
    <w:rsid w:val="1A27F939"/>
    <w:rsid w:val="1A5343D8"/>
    <w:rsid w:val="1AB37F77"/>
    <w:rsid w:val="1ACF9711"/>
    <w:rsid w:val="1B1D6FAA"/>
    <w:rsid w:val="1B6A5812"/>
    <w:rsid w:val="1B6FC975"/>
    <w:rsid w:val="1BAD09A2"/>
    <w:rsid w:val="1BE018DC"/>
    <w:rsid w:val="1C99C698"/>
    <w:rsid w:val="1CB3AA7E"/>
    <w:rsid w:val="1CB55474"/>
    <w:rsid w:val="1CB8D4BB"/>
    <w:rsid w:val="1CF18C35"/>
    <w:rsid w:val="1D06CBC8"/>
    <w:rsid w:val="1D13F70E"/>
    <w:rsid w:val="1D53D098"/>
    <w:rsid w:val="1D573963"/>
    <w:rsid w:val="1D58CB28"/>
    <w:rsid w:val="1D69DE82"/>
    <w:rsid w:val="1D6FB4E1"/>
    <w:rsid w:val="1DA39F6E"/>
    <w:rsid w:val="1DDC1E4A"/>
    <w:rsid w:val="1DFE9140"/>
    <w:rsid w:val="1E5D30EC"/>
    <w:rsid w:val="1EF019B1"/>
    <w:rsid w:val="1F03FEE3"/>
    <w:rsid w:val="1F1F50AC"/>
    <w:rsid w:val="1F562C0F"/>
    <w:rsid w:val="1F70DA33"/>
    <w:rsid w:val="1F8FB393"/>
    <w:rsid w:val="1FA4383E"/>
    <w:rsid w:val="1FFAE058"/>
    <w:rsid w:val="2016F794"/>
    <w:rsid w:val="2042D80B"/>
    <w:rsid w:val="20464A52"/>
    <w:rsid w:val="204CE123"/>
    <w:rsid w:val="2089023F"/>
    <w:rsid w:val="2099C381"/>
    <w:rsid w:val="20CF0F9B"/>
    <w:rsid w:val="20DB2C96"/>
    <w:rsid w:val="210B5E40"/>
    <w:rsid w:val="212BFC8E"/>
    <w:rsid w:val="21411760"/>
    <w:rsid w:val="215924F8"/>
    <w:rsid w:val="21926C7B"/>
    <w:rsid w:val="22068BEC"/>
    <w:rsid w:val="2241D163"/>
    <w:rsid w:val="22514686"/>
    <w:rsid w:val="228963D6"/>
    <w:rsid w:val="2356BFD9"/>
    <w:rsid w:val="235E3AAB"/>
    <w:rsid w:val="23DB12E3"/>
    <w:rsid w:val="23EA6122"/>
    <w:rsid w:val="23FC2689"/>
    <w:rsid w:val="241BD64D"/>
    <w:rsid w:val="242A1687"/>
    <w:rsid w:val="246F4F84"/>
    <w:rsid w:val="248DA902"/>
    <w:rsid w:val="24BB6F8A"/>
    <w:rsid w:val="24DD6480"/>
    <w:rsid w:val="252036C6"/>
    <w:rsid w:val="252CF908"/>
    <w:rsid w:val="25630C32"/>
    <w:rsid w:val="257DEA10"/>
    <w:rsid w:val="25892A26"/>
    <w:rsid w:val="258DABB4"/>
    <w:rsid w:val="259625E0"/>
    <w:rsid w:val="25D39DB4"/>
    <w:rsid w:val="26246115"/>
    <w:rsid w:val="2636DE6C"/>
    <w:rsid w:val="263955EF"/>
    <w:rsid w:val="263F44E4"/>
    <w:rsid w:val="268F3A3B"/>
    <w:rsid w:val="26B37D78"/>
    <w:rsid w:val="26F0AABB"/>
    <w:rsid w:val="270B3A45"/>
    <w:rsid w:val="271BFAC6"/>
    <w:rsid w:val="277945E6"/>
    <w:rsid w:val="27C30D4B"/>
    <w:rsid w:val="27D581C3"/>
    <w:rsid w:val="28524FC4"/>
    <w:rsid w:val="285A8079"/>
    <w:rsid w:val="28736D9E"/>
    <w:rsid w:val="28C8B432"/>
    <w:rsid w:val="28D4510C"/>
    <w:rsid w:val="28D53ED6"/>
    <w:rsid w:val="28F3A2D4"/>
    <w:rsid w:val="29AE0BCD"/>
    <w:rsid w:val="29F3AE95"/>
    <w:rsid w:val="2A24D6F8"/>
    <w:rsid w:val="2A260B5F"/>
    <w:rsid w:val="2A2795E9"/>
    <w:rsid w:val="2AC81A8A"/>
    <w:rsid w:val="2AD9F7BD"/>
    <w:rsid w:val="2AEC91B1"/>
    <w:rsid w:val="2B10D6D8"/>
    <w:rsid w:val="2B1E7229"/>
    <w:rsid w:val="2B3E47A1"/>
    <w:rsid w:val="2B596776"/>
    <w:rsid w:val="2B91C3A2"/>
    <w:rsid w:val="2B985AB6"/>
    <w:rsid w:val="2BDCB3C6"/>
    <w:rsid w:val="2BE270CF"/>
    <w:rsid w:val="2C09AA7C"/>
    <w:rsid w:val="2C5EB20B"/>
    <w:rsid w:val="2C7E653D"/>
    <w:rsid w:val="2CA6AC4E"/>
    <w:rsid w:val="2CB3225B"/>
    <w:rsid w:val="2CB35A59"/>
    <w:rsid w:val="2D3D1458"/>
    <w:rsid w:val="2DB3B803"/>
    <w:rsid w:val="2DCCBE2A"/>
    <w:rsid w:val="2DDFC5F7"/>
    <w:rsid w:val="2DF82416"/>
    <w:rsid w:val="2E64C592"/>
    <w:rsid w:val="2EC652DB"/>
    <w:rsid w:val="2EF01E2E"/>
    <w:rsid w:val="2F0404AA"/>
    <w:rsid w:val="2F2CF7AE"/>
    <w:rsid w:val="2FB5A700"/>
    <w:rsid w:val="2FD1974C"/>
    <w:rsid w:val="2FFE9C22"/>
    <w:rsid w:val="305EBC33"/>
    <w:rsid w:val="307914C4"/>
    <w:rsid w:val="30A1E435"/>
    <w:rsid w:val="30FAA9AE"/>
    <w:rsid w:val="312A3EC6"/>
    <w:rsid w:val="314F6A25"/>
    <w:rsid w:val="3160E9D1"/>
    <w:rsid w:val="329F191D"/>
    <w:rsid w:val="335C9BFA"/>
    <w:rsid w:val="33C6974E"/>
    <w:rsid w:val="33CD8E14"/>
    <w:rsid w:val="340528B5"/>
    <w:rsid w:val="34A2DCA4"/>
    <w:rsid w:val="352411A8"/>
    <w:rsid w:val="352B1A7C"/>
    <w:rsid w:val="3553EF00"/>
    <w:rsid w:val="358F5B54"/>
    <w:rsid w:val="35F71740"/>
    <w:rsid w:val="36681214"/>
    <w:rsid w:val="369C00D3"/>
    <w:rsid w:val="36A8258A"/>
    <w:rsid w:val="3730D149"/>
    <w:rsid w:val="3754B362"/>
    <w:rsid w:val="3791B9FE"/>
    <w:rsid w:val="37A0DC10"/>
    <w:rsid w:val="37F9D143"/>
    <w:rsid w:val="38287D3C"/>
    <w:rsid w:val="38602147"/>
    <w:rsid w:val="38F8BD9D"/>
    <w:rsid w:val="39093736"/>
    <w:rsid w:val="3927C472"/>
    <w:rsid w:val="39294991"/>
    <w:rsid w:val="39461030"/>
    <w:rsid w:val="39C98C3A"/>
    <w:rsid w:val="3A8AF0D2"/>
    <w:rsid w:val="3A8CD2DD"/>
    <w:rsid w:val="3B335A95"/>
    <w:rsid w:val="3B34DCF0"/>
    <w:rsid w:val="3B408AAC"/>
    <w:rsid w:val="3B82B2D5"/>
    <w:rsid w:val="3C0C9766"/>
    <w:rsid w:val="3C261B62"/>
    <w:rsid w:val="3C2EADBA"/>
    <w:rsid w:val="3C5F8694"/>
    <w:rsid w:val="3C6BCBD8"/>
    <w:rsid w:val="3D7787A2"/>
    <w:rsid w:val="3D99338B"/>
    <w:rsid w:val="3E10540C"/>
    <w:rsid w:val="3E2E526F"/>
    <w:rsid w:val="3E5630D2"/>
    <w:rsid w:val="3EE83E6A"/>
    <w:rsid w:val="3F0448BF"/>
    <w:rsid w:val="3F4A0232"/>
    <w:rsid w:val="3F5463D1"/>
    <w:rsid w:val="3F5FB1D5"/>
    <w:rsid w:val="3F780815"/>
    <w:rsid w:val="3F970EFF"/>
    <w:rsid w:val="3FC1262D"/>
    <w:rsid w:val="40101FE6"/>
    <w:rsid w:val="404CB94E"/>
    <w:rsid w:val="40A84E33"/>
    <w:rsid w:val="41056AEF"/>
    <w:rsid w:val="413DC645"/>
    <w:rsid w:val="4150028E"/>
    <w:rsid w:val="415937D8"/>
    <w:rsid w:val="41AC14DD"/>
    <w:rsid w:val="41D99317"/>
    <w:rsid w:val="41ED5AF5"/>
    <w:rsid w:val="42A05F12"/>
    <w:rsid w:val="43A81922"/>
    <w:rsid w:val="43A9EBD9"/>
    <w:rsid w:val="43C226C1"/>
    <w:rsid w:val="43DEF270"/>
    <w:rsid w:val="4449D98A"/>
    <w:rsid w:val="448D078A"/>
    <w:rsid w:val="450A4743"/>
    <w:rsid w:val="453A6338"/>
    <w:rsid w:val="45727208"/>
    <w:rsid w:val="460CAEBE"/>
    <w:rsid w:val="4625305E"/>
    <w:rsid w:val="462533F7"/>
    <w:rsid w:val="466DD8AB"/>
    <w:rsid w:val="46E161CC"/>
    <w:rsid w:val="473CF539"/>
    <w:rsid w:val="477DB51F"/>
    <w:rsid w:val="4789CB5C"/>
    <w:rsid w:val="478B84C3"/>
    <w:rsid w:val="479CFEFD"/>
    <w:rsid w:val="4808B226"/>
    <w:rsid w:val="4810C07B"/>
    <w:rsid w:val="481D5F42"/>
    <w:rsid w:val="482C5CCE"/>
    <w:rsid w:val="48A6945E"/>
    <w:rsid w:val="4962E3E5"/>
    <w:rsid w:val="49A3DA21"/>
    <w:rsid w:val="49B3FBFB"/>
    <w:rsid w:val="4A28548D"/>
    <w:rsid w:val="4A49C7F3"/>
    <w:rsid w:val="4A68030C"/>
    <w:rsid w:val="4ABA013C"/>
    <w:rsid w:val="4AC25126"/>
    <w:rsid w:val="4B60756F"/>
    <w:rsid w:val="4B645CF4"/>
    <w:rsid w:val="4B6EA037"/>
    <w:rsid w:val="4B7C2DD0"/>
    <w:rsid w:val="4B936278"/>
    <w:rsid w:val="4BA5A31F"/>
    <w:rsid w:val="4BFBF177"/>
    <w:rsid w:val="4C5BFCB0"/>
    <w:rsid w:val="4C5E7733"/>
    <w:rsid w:val="4C60F99A"/>
    <w:rsid w:val="4C881FD7"/>
    <w:rsid w:val="4CBCF8F3"/>
    <w:rsid w:val="4CD1BB3F"/>
    <w:rsid w:val="4DBADBAC"/>
    <w:rsid w:val="4DE23157"/>
    <w:rsid w:val="4E224F5A"/>
    <w:rsid w:val="4E2C777A"/>
    <w:rsid w:val="4E4551AD"/>
    <w:rsid w:val="4E54180A"/>
    <w:rsid w:val="4E8CD53D"/>
    <w:rsid w:val="4E91294B"/>
    <w:rsid w:val="4EA717C9"/>
    <w:rsid w:val="4EBDC688"/>
    <w:rsid w:val="4EC02AC8"/>
    <w:rsid w:val="4ECE8F5E"/>
    <w:rsid w:val="4F0EAFC0"/>
    <w:rsid w:val="4F8D96D0"/>
    <w:rsid w:val="4FB64CC1"/>
    <w:rsid w:val="4FE35DF6"/>
    <w:rsid w:val="501081D5"/>
    <w:rsid w:val="5010F053"/>
    <w:rsid w:val="501FA4BF"/>
    <w:rsid w:val="506CE171"/>
    <w:rsid w:val="5096E39A"/>
    <w:rsid w:val="510681AE"/>
    <w:rsid w:val="514E2903"/>
    <w:rsid w:val="51786363"/>
    <w:rsid w:val="5213F735"/>
    <w:rsid w:val="5287168C"/>
    <w:rsid w:val="52CDD6FF"/>
    <w:rsid w:val="52ECF610"/>
    <w:rsid w:val="531975F8"/>
    <w:rsid w:val="537009FA"/>
    <w:rsid w:val="53854F7C"/>
    <w:rsid w:val="53E9C6D9"/>
    <w:rsid w:val="545B51B2"/>
    <w:rsid w:val="54C7EE38"/>
    <w:rsid w:val="54CB597D"/>
    <w:rsid w:val="54F317BA"/>
    <w:rsid w:val="54F34F61"/>
    <w:rsid w:val="552992EA"/>
    <w:rsid w:val="554E85ED"/>
    <w:rsid w:val="5566AAF0"/>
    <w:rsid w:val="556DDCF5"/>
    <w:rsid w:val="559942E2"/>
    <w:rsid w:val="55A3FD82"/>
    <w:rsid w:val="55AFADF5"/>
    <w:rsid w:val="55B94F00"/>
    <w:rsid w:val="55C4B614"/>
    <w:rsid w:val="568CC11B"/>
    <w:rsid w:val="56B22386"/>
    <w:rsid w:val="56C38C8F"/>
    <w:rsid w:val="571A5C33"/>
    <w:rsid w:val="578956A6"/>
    <w:rsid w:val="57DF1F49"/>
    <w:rsid w:val="58070166"/>
    <w:rsid w:val="582655D2"/>
    <w:rsid w:val="58638F67"/>
    <w:rsid w:val="5864C61B"/>
    <w:rsid w:val="59203212"/>
    <w:rsid w:val="59552005"/>
    <w:rsid w:val="596CA0FE"/>
    <w:rsid w:val="5A30A4E7"/>
    <w:rsid w:val="5A454FB5"/>
    <w:rsid w:val="5A9D7A23"/>
    <w:rsid w:val="5AAFEBED"/>
    <w:rsid w:val="5AB40CC2"/>
    <w:rsid w:val="5B4210AB"/>
    <w:rsid w:val="5B69B154"/>
    <w:rsid w:val="5BB307E7"/>
    <w:rsid w:val="5BC37B79"/>
    <w:rsid w:val="5BF0B603"/>
    <w:rsid w:val="5C3ED8A7"/>
    <w:rsid w:val="5C51A242"/>
    <w:rsid w:val="5CDFF0E9"/>
    <w:rsid w:val="5CF58C3B"/>
    <w:rsid w:val="5D345AD4"/>
    <w:rsid w:val="5D77B174"/>
    <w:rsid w:val="5D787428"/>
    <w:rsid w:val="5D7CBA23"/>
    <w:rsid w:val="5D7CC4B6"/>
    <w:rsid w:val="5DABB197"/>
    <w:rsid w:val="5DBDF258"/>
    <w:rsid w:val="5DC0819C"/>
    <w:rsid w:val="5DCEDDE6"/>
    <w:rsid w:val="5E9170D8"/>
    <w:rsid w:val="5EBA73B9"/>
    <w:rsid w:val="5EDBFC21"/>
    <w:rsid w:val="5F3E2892"/>
    <w:rsid w:val="5F84855B"/>
    <w:rsid w:val="5FC6BFCA"/>
    <w:rsid w:val="5FE59614"/>
    <w:rsid w:val="5FEC700E"/>
    <w:rsid w:val="5FFECC8B"/>
    <w:rsid w:val="602133FC"/>
    <w:rsid w:val="606CCFAE"/>
    <w:rsid w:val="60D71BF4"/>
    <w:rsid w:val="60F1934A"/>
    <w:rsid w:val="61BB037B"/>
    <w:rsid w:val="62BF5AF1"/>
    <w:rsid w:val="62EF9E25"/>
    <w:rsid w:val="6372DB32"/>
    <w:rsid w:val="63828E90"/>
    <w:rsid w:val="6387A0FD"/>
    <w:rsid w:val="638EF365"/>
    <w:rsid w:val="6460FB31"/>
    <w:rsid w:val="64B13281"/>
    <w:rsid w:val="64C85BF2"/>
    <w:rsid w:val="64D221D0"/>
    <w:rsid w:val="64E01326"/>
    <w:rsid w:val="65714273"/>
    <w:rsid w:val="65C37A93"/>
    <w:rsid w:val="65FFD00E"/>
    <w:rsid w:val="660A0F29"/>
    <w:rsid w:val="664323A4"/>
    <w:rsid w:val="66A2DB21"/>
    <w:rsid w:val="66E4A460"/>
    <w:rsid w:val="6715B20C"/>
    <w:rsid w:val="67555BF7"/>
    <w:rsid w:val="67981835"/>
    <w:rsid w:val="67B0DAC9"/>
    <w:rsid w:val="67C44809"/>
    <w:rsid w:val="67E88E26"/>
    <w:rsid w:val="68018B62"/>
    <w:rsid w:val="6804DE86"/>
    <w:rsid w:val="68171899"/>
    <w:rsid w:val="68349A1D"/>
    <w:rsid w:val="691D3A14"/>
    <w:rsid w:val="69674FB0"/>
    <w:rsid w:val="69F01748"/>
    <w:rsid w:val="6A2F2FBD"/>
    <w:rsid w:val="6A3CFFC6"/>
    <w:rsid w:val="6A552931"/>
    <w:rsid w:val="6B17A4D7"/>
    <w:rsid w:val="6B2CB6AA"/>
    <w:rsid w:val="6BF4E99F"/>
    <w:rsid w:val="6C30D3D4"/>
    <w:rsid w:val="6D067D6D"/>
    <w:rsid w:val="6D129AB9"/>
    <w:rsid w:val="6D247E4A"/>
    <w:rsid w:val="6D34CDF9"/>
    <w:rsid w:val="6D7082DF"/>
    <w:rsid w:val="6D8CFDAA"/>
    <w:rsid w:val="6DEF6CD6"/>
    <w:rsid w:val="6E5A9748"/>
    <w:rsid w:val="6E66DC5D"/>
    <w:rsid w:val="6E6720A7"/>
    <w:rsid w:val="6EA4D40D"/>
    <w:rsid w:val="6FB1CB14"/>
    <w:rsid w:val="6FC74F6B"/>
    <w:rsid w:val="70146859"/>
    <w:rsid w:val="702B6ED8"/>
    <w:rsid w:val="70690EE2"/>
    <w:rsid w:val="70A1EB60"/>
    <w:rsid w:val="70E81870"/>
    <w:rsid w:val="7113626B"/>
    <w:rsid w:val="71314104"/>
    <w:rsid w:val="715ED511"/>
    <w:rsid w:val="71753684"/>
    <w:rsid w:val="71FE2FE4"/>
    <w:rsid w:val="72204C67"/>
    <w:rsid w:val="7257B293"/>
    <w:rsid w:val="72737E01"/>
    <w:rsid w:val="72772787"/>
    <w:rsid w:val="7286D55E"/>
    <w:rsid w:val="7286E260"/>
    <w:rsid w:val="72A9B579"/>
    <w:rsid w:val="7339C590"/>
    <w:rsid w:val="733FCCFE"/>
    <w:rsid w:val="741B82CB"/>
    <w:rsid w:val="744472EC"/>
    <w:rsid w:val="7481EFB0"/>
    <w:rsid w:val="74B50666"/>
    <w:rsid w:val="75766FE6"/>
    <w:rsid w:val="7587D96E"/>
    <w:rsid w:val="759AA72E"/>
    <w:rsid w:val="75A0C390"/>
    <w:rsid w:val="75B1F51E"/>
    <w:rsid w:val="75B7D91E"/>
    <w:rsid w:val="75C4D5D6"/>
    <w:rsid w:val="76359260"/>
    <w:rsid w:val="76C7A5BD"/>
    <w:rsid w:val="77521135"/>
    <w:rsid w:val="77844A38"/>
    <w:rsid w:val="77ABA918"/>
    <w:rsid w:val="77BB1FA2"/>
    <w:rsid w:val="77CAD500"/>
    <w:rsid w:val="77D1E639"/>
    <w:rsid w:val="781825A0"/>
    <w:rsid w:val="781B4972"/>
    <w:rsid w:val="78B62024"/>
    <w:rsid w:val="79A8AC6C"/>
    <w:rsid w:val="79FDCDE5"/>
    <w:rsid w:val="7A4B8433"/>
    <w:rsid w:val="7A6C1B74"/>
    <w:rsid w:val="7B11E11B"/>
    <w:rsid w:val="7B43D005"/>
    <w:rsid w:val="7BE6A583"/>
    <w:rsid w:val="7BE73114"/>
    <w:rsid w:val="7C5639BE"/>
    <w:rsid w:val="7C9964B5"/>
    <w:rsid w:val="7CBE834A"/>
    <w:rsid w:val="7D01011A"/>
    <w:rsid w:val="7D038317"/>
    <w:rsid w:val="7D483627"/>
    <w:rsid w:val="7D9535A5"/>
    <w:rsid w:val="7E0B16F2"/>
    <w:rsid w:val="7E15D04A"/>
    <w:rsid w:val="7E93A9DF"/>
    <w:rsid w:val="7E9C4022"/>
    <w:rsid w:val="7EC9593B"/>
    <w:rsid w:val="7EFA1941"/>
    <w:rsid w:val="7F36C817"/>
    <w:rsid w:val="7F3B4283"/>
    <w:rsid w:val="7F8B20D4"/>
    <w:rsid w:val="7F927B06"/>
    <w:rsid w:val="7FEC4E3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1DC33EEF"/>
  <w14:defaultImageDpi w14:val="300"/>
  <w15:docId w15:val="{5037658D-1DF9-4687-90B6-9586B82A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A91473"/>
    <w:pPr>
      <w:keepNext/>
      <w:keepLines/>
      <w:spacing w:before="24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A87545"/>
    <w:pPr>
      <w:keepNext/>
      <w:keepLines/>
      <w:spacing w:after="0"/>
      <w:jc w:val="both"/>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A91473"/>
    <w:pPr>
      <w:keepNext/>
      <w:keepLines/>
      <w:spacing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Normal"/>
    <w:link w:val="Heading4Char"/>
    <w:autoRedefine/>
    <w:uiPriority w:val="9"/>
    <w:unhideWhenUsed/>
    <w:qFormat/>
    <w:rsid w:val="00A91473"/>
    <w:pPr>
      <w:keepNext/>
      <w:keepLines/>
      <w:spacing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A9147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A87545"/>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A91473"/>
    <w:rPr>
      <w:rFonts w:asciiTheme="majorHAnsi" w:hAnsiTheme="majorHAnsi" w:eastAsiaTheme="majorEastAsia" w:cstheme="majorBidi"/>
      <w:b/>
      <w:bCs/>
      <w:color w:val="4F81BD" w:themeColor="accent1"/>
      <w:sz w:val="24"/>
      <w:szCs w:val="24"/>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24"/>
      </w:numPr>
      <w:contextualSpacing/>
    </w:pPr>
  </w:style>
  <w:style w:type="paragraph" w:styleId="ListBullet2">
    <w:name w:val="List Bullet 2"/>
    <w:basedOn w:val="Normal"/>
    <w:uiPriority w:val="99"/>
    <w:unhideWhenUsed/>
    <w:rsid w:val="00326F90"/>
    <w:pPr>
      <w:numPr>
        <w:numId w:val="25"/>
      </w:numPr>
      <w:contextualSpacing/>
    </w:pPr>
  </w:style>
  <w:style w:type="paragraph" w:styleId="ListBullet3">
    <w:name w:val="List Bullet 3"/>
    <w:basedOn w:val="Normal"/>
    <w:uiPriority w:val="99"/>
    <w:unhideWhenUsed/>
    <w:rsid w:val="00326F90"/>
    <w:pPr>
      <w:numPr>
        <w:numId w:val="26"/>
      </w:numPr>
      <w:contextualSpacing/>
    </w:pPr>
  </w:style>
  <w:style w:type="paragraph" w:styleId="ListNumber">
    <w:name w:val="List Number"/>
    <w:basedOn w:val="Normal"/>
    <w:uiPriority w:val="99"/>
    <w:unhideWhenUsed/>
    <w:rsid w:val="00326F90"/>
    <w:pPr>
      <w:numPr>
        <w:numId w:val="28"/>
      </w:numPr>
      <w:contextualSpacing/>
    </w:pPr>
  </w:style>
  <w:style w:type="paragraph" w:styleId="ListNumber2">
    <w:name w:val="List Number 2"/>
    <w:basedOn w:val="Normal"/>
    <w:uiPriority w:val="99"/>
    <w:unhideWhenUsed/>
    <w:rsid w:val="0029639D"/>
    <w:pPr>
      <w:numPr>
        <w:numId w:val="29"/>
      </w:numPr>
      <w:contextualSpacing/>
    </w:pPr>
  </w:style>
  <w:style w:type="paragraph" w:styleId="ListNumber3">
    <w:name w:val="List Number 3"/>
    <w:basedOn w:val="Normal"/>
    <w:uiPriority w:val="99"/>
    <w:unhideWhenUsed/>
    <w:rsid w:val="0029639D"/>
    <w:pPr>
      <w:numPr>
        <w:numId w:val="30"/>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rsid w:val="00A91473"/>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53882"/>
    <w:rPr>
      <w:color w:val="0000FF" w:themeColor="hyperlink"/>
      <w:u w:val="single"/>
    </w:rPr>
  </w:style>
  <w:style w:type="character" w:styleId="UnresolvedMention">
    <w:name w:val="Unresolved Mention"/>
    <w:basedOn w:val="DefaultParagraphFont"/>
    <w:uiPriority w:val="99"/>
    <w:semiHidden/>
    <w:unhideWhenUsed/>
    <w:rsid w:val="00A53882"/>
    <w:rPr>
      <w:color w:val="605E5C"/>
      <w:shd w:val="clear" w:color="auto" w:fill="E1DFDD"/>
    </w:rPr>
  </w:style>
  <w:style w:type="table" w:styleId="GridTable4-Accent1">
    <w:name w:val="Grid Table 4 Accent 1"/>
    <w:basedOn w:val="TableNormal"/>
    <w:uiPriority w:val="49"/>
    <w:rsid w:val="00A53882"/>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99"/>
    <w:rsid w:val="00BB5E7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hyperlink" Target="mailto:u1463636@utah.edu" TargetMode="External" Id="rId8"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yperlink" Target="mailto:u1323213@utah.edu"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mailto:u1559592@utah.edu" TargetMode="External" Id="rId9" /><Relationship Type="http://schemas.openxmlformats.org/officeDocument/2006/relationships/hyperlink" Target="https://infrastructuregovern.imf.org/content/dam/PIMA/Knowledge-Hub/dataset/IMFInvestmentandCapitalStockDataset2021.xlsx" TargetMode="External" Id="Ree33e2442d774e05" /><Relationship Type="http://schemas.openxmlformats.org/officeDocument/2006/relationships/hyperlink" Target="https://data.worldbank.org/indicator/SP.POP.1564.TO" TargetMode="External" Id="Rc1190145ed2c42bc" /><Relationship Type="http://schemas.openxmlformats.org/officeDocument/2006/relationships/hyperlink" Target="https://data.worldbank.org/indicator/SL.UEM.TOTL.ZS" TargetMode="External" Id="R50d16ca74678487b" /><Relationship Type="http://schemas.openxmlformats.org/officeDocument/2006/relationships/hyperlink" Target="https://hdr.undp.org/data-center/documentation-and-downloads" TargetMode="External" Id="R2a2a95c52d6647fb" /><Relationship Type="http://schemas.openxmlformats.org/officeDocument/2006/relationships/hyperlink" Target="https://pwt-data-tool.streamlit.app/" TargetMode="External" Id="R4e274e5153614f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Madhu Thapa</lastModifiedBy>
  <revision>63</revision>
  <dcterms:created xsi:type="dcterms:W3CDTF">2025-02-18T05:44:00.0000000Z</dcterms:created>
  <dcterms:modified xsi:type="dcterms:W3CDTF">2025-04-02T04:04:19.0859395Z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2455a179f93df8a72e3c57c9c892213b0a6a0fd59a55c88f4b6d195e1d4412b7</vt:lpwstr>
  </property>
</Properties>
</file>